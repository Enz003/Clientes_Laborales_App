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A0D2C" w14:textId="524E79F0" w:rsidR="005F13A4" w:rsidRPr="004C05D7" w:rsidRDefault="00406BF0">
      <w:pPr>
        <w:jc w:val="right"/>
        <w:rPr>
          <w:lang w:val="es-PY"/>
        </w:rPr>
      </w:pPr>
      <w:r w:rsidRPr="004C05D7">
        <w:rPr>
          <w:b/>
          <w:i/>
          <w:lang w:val="es-PY"/>
        </w:rPr>
        <w:t xml:space="preserve">Fecha: </w:t>
      </w:r>
      <w:r w:rsidRPr="004C05D7">
        <w:rPr>
          <w:i/>
          <w:lang w:val="es-PY"/>
        </w:rPr>
        <w:t>{{</w:t>
      </w:r>
      <w:proofErr w:type="spellStart"/>
      <w:r w:rsidRPr="004C05D7">
        <w:rPr>
          <w:i/>
          <w:lang w:val="es-PY"/>
        </w:rPr>
        <w:t>fecha_hoy</w:t>
      </w:r>
      <w:proofErr w:type="spellEnd"/>
      <w:r w:rsidRPr="004C05D7">
        <w:rPr>
          <w:i/>
          <w:lang w:val="es-PY"/>
        </w:rPr>
        <w:t>}}</w:t>
      </w:r>
    </w:p>
    <w:p w14:paraId="2F781638" w14:textId="77777777" w:rsidR="005F13A4" w:rsidRPr="004C05D7" w:rsidRDefault="00406BF0">
      <w:pPr>
        <w:jc w:val="center"/>
        <w:rPr>
          <w:lang w:val="es-PY"/>
        </w:rPr>
      </w:pPr>
      <w:r w:rsidRPr="004C05D7">
        <w:rPr>
          <w:b/>
          <w:i/>
          <w:sz w:val="28"/>
          <w:lang w:val="es-PY"/>
        </w:rPr>
        <w:t>DATOS DEL TRABAJADOR</w:t>
      </w:r>
    </w:p>
    <w:p w14:paraId="2CF935E4" w14:textId="77777777" w:rsidR="005F13A4" w:rsidRPr="004C05D7" w:rsidRDefault="005F13A4">
      <w:pPr>
        <w:rPr>
          <w:lang w:val="es-PY"/>
        </w:rPr>
      </w:pPr>
    </w:p>
    <w:p w14:paraId="6F95339B" w14:textId="24EC1D26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NOMBRE Y </w:t>
      </w:r>
      <w:proofErr w:type="gramStart"/>
      <w:r w:rsidRPr="00C61B64">
        <w:rPr>
          <w:b/>
          <w:sz w:val="24"/>
          <w:szCs w:val="24"/>
          <w:lang w:val="es-PY"/>
        </w:rPr>
        <w:t>APELLIDO :</w:t>
      </w:r>
      <w:proofErr w:type="gramEnd"/>
      <w:r w:rsidRPr="00C61B64">
        <w:rPr>
          <w:b/>
          <w:sz w:val="24"/>
          <w:szCs w:val="24"/>
          <w:lang w:val="es-PY"/>
        </w:rPr>
        <w:t xml:space="preserve"> </w:t>
      </w:r>
      <w:r w:rsidR="00C61B64">
        <w:rPr>
          <w:sz w:val="24"/>
          <w:szCs w:val="24"/>
          <w:lang w:val="es-PY"/>
        </w:rPr>
        <w:t>{{</w:t>
      </w:r>
      <w:r w:rsidR="005D18B5">
        <w:rPr>
          <w:sz w:val="24"/>
          <w:szCs w:val="24"/>
          <w:lang w:val="es-PY"/>
        </w:rPr>
        <w:t xml:space="preserve"> </w:t>
      </w:r>
      <w:proofErr w:type="spellStart"/>
      <w:r w:rsidR="005D18B5">
        <w:rPr>
          <w:sz w:val="24"/>
          <w:szCs w:val="24"/>
          <w:lang w:val="es-PY"/>
        </w:rPr>
        <w:t>nombre</w:t>
      </w:r>
      <w:r w:rsidR="005D18B5" w:rsidRPr="005D18B5">
        <w:rPr>
          <w:sz w:val="24"/>
          <w:szCs w:val="24"/>
          <w:lang w:val="es-PY"/>
        </w:rPr>
        <w:t>_completo</w:t>
      </w:r>
      <w:proofErr w:type="spellEnd"/>
      <w:r w:rsidR="005D18B5" w:rsidRPr="005D18B5">
        <w:rPr>
          <w:sz w:val="24"/>
          <w:szCs w:val="24"/>
          <w:lang w:val="es-PY"/>
        </w:rPr>
        <w:t xml:space="preserve"> </w:t>
      </w:r>
      <w:r w:rsidR="00C61B64">
        <w:rPr>
          <w:sz w:val="24"/>
          <w:szCs w:val="24"/>
          <w:lang w:val="es-PY"/>
        </w:rPr>
        <w:t>}}</w:t>
      </w:r>
    </w:p>
    <w:p w14:paraId="49E9C1F6" w14:textId="5ABBD87C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ESTADO CIVIL: </w:t>
      </w:r>
      <w:proofErr w:type="gramStart"/>
      <w:r w:rsidR="00C61B64" w:rsidRPr="00C61B64">
        <w:rPr>
          <w:sz w:val="24"/>
          <w:szCs w:val="24"/>
          <w:lang w:val="es-PY"/>
        </w:rPr>
        <w:t>{{</w:t>
      </w:r>
      <w:r w:rsidR="005D18B5">
        <w:rPr>
          <w:sz w:val="24"/>
          <w:szCs w:val="24"/>
          <w:lang w:val="es-PY"/>
        </w:rPr>
        <w:t xml:space="preserve"> </w:t>
      </w:r>
      <w:proofErr w:type="spellStart"/>
      <w:r w:rsidR="005D18B5">
        <w:rPr>
          <w:sz w:val="24"/>
          <w:szCs w:val="24"/>
          <w:lang w:val="es-PY"/>
        </w:rPr>
        <w:t>estado</w:t>
      </w:r>
      <w:proofErr w:type="gramEnd"/>
      <w:r w:rsidR="005D18B5">
        <w:rPr>
          <w:sz w:val="24"/>
          <w:szCs w:val="24"/>
          <w:lang w:val="es-PY"/>
        </w:rPr>
        <w:t>_civil</w:t>
      </w:r>
      <w:proofErr w:type="spellEnd"/>
      <w:r w:rsidR="005D18B5">
        <w:rPr>
          <w:sz w:val="24"/>
          <w:szCs w:val="24"/>
          <w:lang w:val="es-PY"/>
        </w:rPr>
        <w:t xml:space="preserve"> </w:t>
      </w:r>
      <w:r w:rsidR="00C61B64">
        <w:rPr>
          <w:sz w:val="24"/>
          <w:szCs w:val="24"/>
          <w:lang w:val="es-PY"/>
        </w:rPr>
        <w:t>}}</w:t>
      </w:r>
    </w:p>
    <w:p w14:paraId="27C2CF90" w14:textId="72EA81DF" w:rsidR="005F13A4" w:rsidRPr="00C61B64" w:rsidRDefault="00406BF0">
      <w:pPr>
        <w:pStyle w:val="Listaconvietas"/>
        <w:rPr>
          <w:sz w:val="24"/>
          <w:szCs w:val="24"/>
        </w:rPr>
      </w:pPr>
      <w:r w:rsidRPr="00C61B64">
        <w:rPr>
          <w:b/>
          <w:sz w:val="24"/>
          <w:szCs w:val="24"/>
        </w:rPr>
        <w:t xml:space="preserve">NACIONALIDAD: </w:t>
      </w:r>
      <w:proofErr w:type="gramStart"/>
      <w:r w:rsidR="00C61B64">
        <w:rPr>
          <w:sz w:val="24"/>
          <w:szCs w:val="24"/>
        </w:rPr>
        <w:t>{{</w:t>
      </w:r>
      <w:r w:rsidR="00645B2F" w:rsidRPr="00645B2F">
        <w:rPr>
          <w:sz w:val="24"/>
          <w:szCs w:val="24"/>
          <w:lang w:val="es-PY"/>
        </w:rPr>
        <w:t xml:space="preserve"> </w:t>
      </w:r>
      <w:r w:rsidR="005D18B5">
        <w:rPr>
          <w:sz w:val="24"/>
          <w:szCs w:val="24"/>
          <w:lang w:val="es-PY"/>
        </w:rPr>
        <w:t>nacionalidad</w:t>
      </w:r>
      <w:proofErr w:type="gramEnd"/>
      <w:r w:rsidR="005D18B5">
        <w:rPr>
          <w:sz w:val="24"/>
          <w:szCs w:val="24"/>
          <w:lang w:val="es-PY"/>
        </w:rPr>
        <w:t xml:space="preserve"> </w:t>
      </w:r>
      <w:r w:rsidR="00C61B64">
        <w:rPr>
          <w:sz w:val="24"/>
          <w:szCs w:val="24"/>
        </w:rPr>
        <w:t>}}</w:t>
      </w:r>
    </w:p>
    <w:p w14:paraId="77A18EF1" w14:textId="4897E93A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NÚMERO DE C.I.: </w:t>
      </w:r>
      <w:proofErr w:type="gramStart"/>
      <w:r w:rsidR="00C61B64" w:rsidRPr="00C61B64">
        <w:rPr>
          <w:sz w:val="24"/>
          <w:szCs w:val="24"/>
          <w:lang w:val="es-PY"/>
        </w:rPr>
        <w:t>{{</w:t>
      </w:r>
      <w:r w:rsidR="005D18B5">
        <w:rPr>
          <w:sz w:val="24"/>
          <w:szCs w:val="24"/>
          <w:lang w:val="es-PY"/>
        </w:rPr>
        <w:t xml:space="preserve"> </w:t>
      </w:r>
      <w:proofErr w:type="spellStart"/>
      <w:r w:rsidR="005D18B5">
        <w:rPr>
          <w:sz w:val="24"/>
          <w:szCs w:val="24"/>
          <w:lang w:val="es-PY"/>
        </w:rPr>
        <w:t>ci</w:t>
      </w:r>
      <w:proofErr w:type="spellEnd"/>
      <w:proofErr w:type="gramEnd"/>
      <w:r w:rsidR="005D18B5">
        <w:rPr>
          <w:sz w:val="24"/>
          <w:szCs w:val="24"/>
          <w:lang w:val="es-PY"/>
        </w:rPr>
        <w:t xml:space="preserve"> </w:t>
      </w:r>
      <w:r w:rsidR="00C61B64">
        <w:rPr>
          <w:sz w:val="24"/>
          <w:szCs w:val="24"/>
          <w:lang w:val="es-PY"/>
        </w:rPr>
        <w:t>}}</w:t>
      </w:r>
    </w:p>
    <w:p w14:paraId="0BF5A645" w14:textId="5F2FCA6A" w:rsidR="005F13A4" w:rsidRPr="00C61B64" w:rsidRDefault="00406BF0">
      <w:pPr>
        <w:pStyle w:val="Listaconvietas"/>
        <w:rPr>
          <w:sz w:val="24"/>
          <w:szCs w:val="24"/>
        </w:rPr>
      </w:pPr>
      <w:r w:rsidRPr="00C61B64">
        <w:rPr>
          <w:b/>
          <w:sz w:val="24"/>
          <w:szCs w:val="24"/>
        </w:rPr>
        <w:t xml:space="preserve">CIUDAD: </w:t>
      </w:r>
      <w:proofErr w:type="gramStart"/>
      <w:r w:rsidR="00C61B64">
        <w:rPr>
          <w:sz w:val="24"/>
          <w:szCs w:val="24"/>
        </w:rPr>
        <w:t>{{</w:t>
      </w:r>
      <w:r w:rsidR="00645B2F" w:rsidRPr="00645B2F">
        <w:rPr>
          <w:sz w:val="24"/>
          <w:szCs w:val="24"/>
          <w:lang w:val="es-PY"/>
        </w:rPr>
        <w:t xml:space="preserve"> </w:t>
      </w:r>
      <w:r w:rsidR="00645B2F">
        <w:rPr>
          <w:sz w:val="24"/>
          <w:szCs w:val="24"/>
          <w:lang w:val="es-PY"/>
        </w:rPr>
        <w:t>c</w:t>
      </w:r>
      <w:r w:rsidR="005D18B5">
        <w:rPr>
          <w:sz w:val="24"/>
          <w:szCs w:val="24"/>
          <w:lang w:val="es-PY"/>
        </w:rPr>
        <w:t>iudad</w:t>
      </w:r>
      <w:proofErr w:type="gramEnd"/>
      <w:r w:rsidR="00645B2F">
        <w:rPr>
          <w:sz w:val="24"/>
          <w:szCs w:val="24"/>
        </w:rPr>
        <w:t xml:space="preserve"> </w:t>
      </w:r>
      <w:r w:rsidR="00C61B64">
        <w:rPr>
          <w:sz w:val="24"/>
          <w:szCs w:val="24"/>
        </w:rPr>
        <w:t>}}</w:t>
      </w:r>
    </w:p>
    <w:p w14:paraId="69F85C23" w14:textId="2B972570" w:rsidR="005F13A4" w:rsidRPr="00C61B64" w:rsidRDefault="00406BF0">
      <w:pPr>
        <w:pStyle w:val="Listaconvietas"/>
        <w:rPr>
          <w:sz w:val="24"/>
          <w:szCs w:val="24"/>
        </w:rPr>
      </w:pPr>
      <w:r w:rsidRPr="00C61B64">
        <w:rPr>
          <w:b/>
          <w:sz w:val="24"/>
          <w:szCs w:val="24"/>
        </w:rPr>
        <w:t xml:space="preserve">BARRIO: </w:t>
      </w:r>
      <w:proofErr w:type="gramStart"/>
      <w:r w:rsidR="00C61B64">
        <w:rPr>
          <w:sz w:val="24"/>
          <w:szCs w:val="24"/>
        </w:rPr>
        <w:t>{{</w:t>
      </w:r>
      <w:r w:rsidR="005D18B5">
        <w:rPr>
          <w:sz w:val="24"/>
          <w:szCs w:val="24"/>
        </w:rPr>
        <w:t xml:space="preserve"> barrio</w:t>
      </w:r>
      <w:proofErr w:type="gramEnd"/>
      <w:r w:rsidR="00645B2F">
        <w:rPr>
          <w:sz w:val="24"/>
          <w:szCs w:val="24"/>
        </w:rPr>
        <w:t xml:space="preserve"> </w:t>
      </w:r>
      <w:r w:rsidR="00C61B64">
        <w:rPr>
          <w:sz w:val="24"/>
          <w:szCs w:val="24"/>
        </w:rPr>
        <w:t>}}</w:t>
      </w:r>
    </w:p>
    <w:p w14:paraId="77F397F5" w14:textId="031F414B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DIRECCION - CALLES: </w:t>
      </w:r>
      <w:proofErr w:type="gramStart"/>
      <w:r w:rsidR="00C61B64" w:rsidRPr="00C61B64">
        <w:rPr>
          <w:sz w:val="24"/>
          <w:szCs w:val="24"/>
          <w:lang w:val="es-PY"/>
        </w:rPr>
        <w:t>{{</w:t>
      </w:r>
      <w:r w:rsidR="005D18B5">
        <w:rPr>
          <w:sz w:val="24"/>
          <w:szCs w:val="24"/>
          <w:lang w:val="es-PY"/>
        </w:rPr>
        <w:t xml:space="preserve"> </w:t>
      </w:r>
      <w:proofErr w:type="spellStart"/>
      <w:r w:rsidR="005D18B5">
        <w:rPr>
          <w:sz w:val="24"/>
          <w:szCs w:val="24"/>
          <w:lang w:val="es-PY"/>
        </w:rPr>
        <w:t>direccion</w:t>
      </w:r>
      <w:proofErr w:type="gramEnd"/>
      <w:r w:rsidR="005D18B5">
        <w:rPr>
          <w:sz w:val="24"/>
          <w:szCs w:val="24"/>
          <w:lang w:val="es-PY"/>
        </w:rPr>
        <w:t>_calle</w:t>
      </w:r>
      <w:proofErr w:type="spellEnd"/>
      <w:r w:rsidR="005D18B5">
        <w:rPr>
          <w:sz w:val="24"/>
          <w:szCs w:val="24"/>
          <w:lang w:val="es-PY"/>
        </w:rPr>
        <w:t xml:space="preserve"> </w:t>
      </w:r>
      <w:r w:rsidR="00C61B64">
        <w:rPr>
          <w:sz w:val="24"/>
          <w:szCs w:val="24"/>
          <w:lang w:val="es-PY"/>
        </w:rPr>
        <w:t>}}</w:t>
      </w:r>
    </w:p>
    <w:p w14:paraId="57198BC3" w14:textId="48D17AF3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TELEFONO: </w:t>
      </w:r>
      <w:proofErr w:type="gramStart"/>
      <w:r w:rsidR="00C61B64" w:rsidRPr="00C61B64">
        <w:rPr>
          <w:sz w:val="24"/>
          <w:szCs w:val="24"/>
          <w:lang w:val="es-PY"/>
        </w:rPr>
        <w:t>{{</w:t>
      </w:r>
      <w:r w:rsidR="005D18B5">
        <w:rPr>
          <w:sz w:val="24"/>
          <w:szCs w:val="24"/>
          <w:lang w:val="es-PY"/>
        </w:rPr>
        <w:t xml:space="preserve"> </w:t>
      </w:r>
      <w:proofErr w:type="spellStart"/>
      <w:r w:rsidR="005D18B5">
        <w:rPr>
          <w:sz w:val="24"/>
          <w:szCs w:val="24"/>
          <w:lang w:val="es-PY"/>
        </w:rPr>
        <w:t>telefono</w:t>
      </w:r>
      <w:proofErr w:type="spellEnd"/>
      <w:proofErr w:type="gramEnd"/>
      <w:r w:rsidR="005D18B5">
        <w:rPr>
          <w:sz w:val="24"/>
          <w:szCs w:val="24"/>
          <w:lang w:val="es-PY"/>
        </w:rPr>
        <w:t xml:space="preserve"> </w:t>
      </w:r>
      <w:r w:rsidR="00C61B64">
        <w:rPr>
          <w:sz w:val="24"/>
          <w:szCs w:val="24"/>
          <w:lang w:val="es-PY"/>
        </w:rPr>
        <w:t>}}</w:t>
      </w:r>
    </w:p>
    <w:p w14:paraId="0A139820" w14:textId="089D7538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EMPRESA EN QUE TRABAJA O TRABAJO: </w:t>
      </w:r>
      <w:proofErr w:type="gramStart"/>
      <w:r w:rsidR="00C61B64">
        <w:rPr>
          <w:sz w:val="24"/>
          <w:szCs w:val="24"/>
          <w:lang w:val="es-PY"/>
        </w:rPr>
        <w:t>{{</w:t>
      </w:r>
      <w:r w:rsidR="005D18B5">
        <w:rPr>
          <w:sz w:val="24"/>
          <w:szCs w:val="24"/>
          <w:lang w:val="es-PY"/>
        </w:rPr>
        <w:t xml:space="preserve"> </w:t>
      </w:r>
      <w:proofErr w:type="spellStart"/>
      <w:r w:rsidR="005D18B5">
        <w:rPr>
          <w:sz w:val="24"/>
          <w:szCs w:val="24"/>
          <w:lang w:val="es-PY"/>
        </w:rPr>
        <w:t>empresa</w:t>
      </w:r>
      <w:proofErr w:type="gramEnd"/>
      <w:r w:rsidR="005D18B5">
        <w:rPr>
          <w:sz w:val="24"/>
          <w:szCs w:val="24"/>
          <w:lang w:val="es-PY"/>
        </w:rPr>
        <w:t>_que_trabajo</w:t>
      </w:r>
      <w:proofErr w:type="spellEnd"/>
      <w:r w:rsidR="00645B2F" w:rsidRPr="00645B2F">
        <w:rPr>
          <w:sz w:val="24"/>
          <w:szCs w:val="24"/>
          <w:lang w:val="es-PY"/>
        </w:rPr>
        <w:t xml:space="preserve"> </w:t>
      </w:r>
      <w:r w:rsidR="00C61B64">
        <w:rPr>
          <w:sz w:val="24"/>
          <w:szCs w:val="24"/>
          <w:lang w:val="es-PY"/>
        </w:rPr>
        <w:t>}}</w:t>
      </w:r>
    </w:p>
    <w:p w14:paraId="2CBFC6C3" w14:textId="1555CA02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DIRECCION DE LA EMPRESA: </w:t>
      </w:r>
      <w:proofErr w:type="gramStart"/>
      <w:r w:rsidR="00C61B64">
        <w:rPr>
          <w:sz w:val="24"/>
          <w:szCs w:val="24"/>
          <w:lang w:val="es-PY"/>
        </w:rPr>
        <w:t>{{</w:t>
      </w:r>
      <w:r w:rsidR="005D18B5">
        <w:rPr>
          <w:sz w:val="24"/>
          <w:szCs w:val="24"/>
          <w:lang w:val="es-PY"/>
        </w:rPr>
        <w:t xml:space="preserve"> </w:t>
      </w:r>
      <w:proofErr w:type="spellStart"/>
      <w:r w:rsidR="005D18B5" w:rsidRPr="00255523">
        <w:rPr>
          <w:sz w:val="24"/>
          <w:szCs w:val="24"/>
          <w:u w:val="single"/>
          <w:lang w:val="es-PY"/>
        </w:rPr>
        <w:t>direcci</w:t>
      </w:r>
      <w:r w:rsidR="00255523" w:rsidRPr="00255523">
        <w:rPr>
          <w:sz w:val="24"/>
          <w:szCs w:val="24"/>
          <w:u w:val="single"/>
          <w:lang w:val="es-PY"/>
        </w:rPr>
        <w:t>o</w:t>
      </w:r>
      <w:r w:rsidR="005D18B5" w:rsidRPr="00255523">
        <w:rPr>
          <w:sz w:val="24"/>
          <w:szCs w:val="24"/>
          <w:u w:val="single"/>
          <w:lang w:val="es-PY"/>
        </w:rPr>
        <w:t>n</w:t>
      </w:r>
      <w:proofErr w:type="gramEnd"/>
      <w:r w:rsidR="005D18B5">
        <w:rPr>
          <w:sz w:val="24"/>
          <w:szCs w:val="24"/>
          <w:lang w:val="es-PY"/>
        </w:rPr>
        <w:t>_empresa</w:t>
      </w:r>
      <w:proofErr w:type="spellEnd"/>
      <w:r w:rsidR="005D18B5">
        <w:rPr>
          <w:sz w:val="24"/>
          <w:szCs w:val="24"/>
          <w:lang w:val="es-PY"/>
        </w:rPr>
        <w:t xml:space="preserve"> </w:t>
      </w:r>
      <w:r w:rsidR="00C61B64">
        <w:rPr>
          <w:sz w:val="24"/>
          <w:szCs w:val="24"/>
          <w:lang w:val="es-PY"/>
        </w:rPr>
        <w:t>}}</w:t>
      </w:r>
    </w:p>
    <w:p w14:paraId="5438F716" w14:textId="0E72FC27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RUC DE LA EMPRESA: </w:t>
      </w:r>
      <w:proofErr w:type="gramStart"/>
      <w:r w:rsidR="00C61B64" w:rsidRPr="00C61B64">
        <w:rPr>
          <w:sz w:val="24"/>
          <w:szCs w:val="24"/>
          <w:lang w:val="es-PY"/>
        </w:rPr>
        <w:t>{{</w:t>
      </w:r>
      <w:r w:rsidR="005D18B5">
        <w:rPr>
          <w:sz w:val="24"/>
          <w:szCs w:val="24"/>
          <w:lang w:val="es-PY"/>
        </w:rPr>
        <w:t xml:space="preserve"> </w:t>
      </w:r>
      <w:proofErr w:type="spellStart"/>
      <w:r w:rsidR="00754EEC" w:rsidRPr="00754EEC">
        <w:rPr>
          <w:sz w:val="24"/>
          <w:szCs w:val="24"/>
          <w:lang w:val="es-PY"/>
        </w:rPr>
        <w:t>ruc</w:t>
      </w:r>
      <w:proofErr w:type="gramEnd"/>
      <w:r w:rsidR="00754EEC" w:rsidRPr="00754EEC">
        <w:rPr>
          <w:sz w:val="24"/>
          <w:szCs w:val="24"/>
          <w:lang w:val="es-PY"/>
        </w:rPr>
        <w:t>_</w:t>
      </w:r>
      <w:r w:rsidR="005D18B5">
        <w:rPr>
          <w:sz w:val="24"/>
          <w:szCs w:val="24"/>
          <w:lang w:val="es-PY"/>
        </w:rPr>
        <w:t>empresa</w:t>
      </w:r>
      <w:proofErr w:type="spellEnd"/>
      <w:r w:rsidR="005D18B5">
        <w:rPr>
          <w:sz w:val="24"/>
          <w:szCs w:val="24"/>
          <w:lang w:val="es-PY"/>
        </w:rPr>
        <w:t xml:space="preserve"> </w:t>
      </w:r>
      <w:r w:rsidR="00C61B64">
        <w:rPr>
          <w:sz w:val="24"/>
          <w:szCs w:val="24"/>
          <w:lang w:val="es-PY"/>
        </w:rPr>
        <w:t>}}</w:t>
      </w:r>
    </w:p>
    <w:p w14:paraId="286BF570" w14:textId="732276AA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FECHA DE INGRESO: </w:t>
      </w:r>
      <w:r w:rsidR="00C61B64" w:rsidRPr="00C61B64">
        <w:rPr>
          <w:sz w:val="24"/>
          <w:szCs w:val="24"/>
          <w:lang w:val="es-PY"/>
        </w:rPr>
        <w:t>{{</w:t>
      </w:r>
      <w:proofErr w:type="spellStart"/>
      <w:r w:rsidR="00754EEC" w:rsidRPr="00754EEC">
        <w:rPr>
          <w:sz w:val="24"/>
          <w:szCs w:val="24"/>
          <w:lang w:val="es-PY"/>
        </w:rPr>
        <w:t>fecha_ingreso</w:t>
      </w:r>
      <w:proofErr w:type="spellEnd"/>
      <w:r w:rsidR="00C61B64">
        <w:rPr>
          <w:sz w:val="24"/>
          <w:szCs w:val="24"/>
          <w:lang w:val="es-PY"/>
        </w:rPr>
        <w:t>}}</w:t>
      </w:r>
    </w:p>
    <w:p w14:paraId="50B3997C" w14:textId="41A4506D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FECHA DE DESPIDO: </w:t>
      </w:r>
      <w:r w:rsidR="00C61B64" w:rsidRPr="00C61B64">
        <w:rPr>
          <w:sz w:val="24"/>
          <w:szCs w:val="24"/>
          <w:lang w:val="es-PY"/>
        </w:rPr>
        <w:t>{{</w:t>
      </w:r>
      <w:proofErr w:type="spellStart"/>
      <w:r w:rsidR="00754EEC" w:rsidRPr="00754EEC">
        <w:rPr>
          <w:sz w:val="24"/>
          <w:szCs w:val="24"/>
          <w:lang w:val="es-PY"/>
        </w:rPr>
        <w:t>fecha_despido</w:t>
      </w:r>
      <w:proofErr w:type="spellEnd"/>
      <w:r w:rsidR="00C61B64">
        <w:rPr>
          <w:sz w:val="24"/>
          <w:szCs w:val="24"/>
          <w:lang w:val="es-PY"/>
        </w:rPr>
        <w:t>}}</w:t>
      </w:r>
    </w:p>
    <w:p w14:paraId="1514150C" w14:textId="2F1CE6D8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QUE DIAS TRABAJA: </w:t>
      </w:r>
      <w:proofErr w:type="gramStart"/>
      <w:r w:rsidR="00C61B64">
        <w:rPr>
          <w:sz w:val="24"/>
          <w:szCs w:val="24"/>
          <w:lang w:val="es-PY"/>
        </w:rPr>
        <w:t>{{</w:t>
      </w:r>
      <w:r w:rsidR="00754EEC" w:rsidRPr="00754EEC">
        <w:rPr>
          <w:sz w:val="24"/>
          <w:szCs w:val="24"/>
          <w:lang w:val="es-PY"/>
        </w:rPr>
        <w:t xml:space="preserve"> </w:t>
      </w:r>
      <w:proofErr w:type="spellStart"/>
      <w:r w:rsidR="00754EEC" w:rsidRPr="00754EEC">
        <w:rPr>
          <w:sz w:val="24"/>
          <w:szCs w:val="24"/>
          <w:lang w:val="es-PY"/>
        </w:rPr>
        <w:t>jornada</w:t>
      </w:r>
      <w:proofErr w:type="gramEnd"/>
      <w:r w:rsidR="00754EEC" w:rsidRPr="00754EEC">
        <w:rPr>
          <w:sz w:val="24"/>
          <w:szCs w:val="24"/>
          <w:lang w:val="es-PY"/>
        </w:rPr>
        <w:t>_laboral</w:t>
      </w:r>
      <w:proofErr w:type="spellEnd"/>
      <w:r w:rsidR="00754EEC">
        <w:rPr>
          <w:sz w:val="24"/>
          <w:szCs w:val="24"/>
          <w:lang w:val="es-PY"/>
        </w:rPr>
        <w:t xml:space="preserve"> }}</w:t>
      </w:r>
    </w:p>
    <w:p w14:paraId="3E782F85" w14:textId="40322C9C" w:rsidR="005F13A4" w:rsidRPr="004C05D7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HORARIO DE TRABAJO: </w:t>
      </w:r>
      <w:proofErr w:type="gramStart"/>
      <w:r w:rsidR="00C61B64" w:rsidRPr="00C61B64">
        <w:rPr>
          <w:sz w:val="24"/>
          <w:szCs w:val="24"/>
          <w:lang w:val="es-PY"/>
        </w:rPr>
        <w:t>{{</w:t>
      </w:r>
      <w:r w:rsidR="00527273">
        <w:rPr>
          <w:lang w:val="es-PY"/>
        </w:rPr>
        <w:t xml:space="preserve"> </w:t>
      </w:r>
      <w:proofErr w:type="spellStart"/>
      <w:r w:rsidR="00754EEC" w:rsidRPr="00754EEC">
        <w:rPr>
          <w:sz w:val="24"/>
          <w:szCs w:val="24"/>
          <w:lang w:val="es-PY"/>
        </w:rPr>
        <w:t>horario</w:t>
      </w:r>
      <w:proofErr w:type="gramEnd"/>
      <w:r w:rsidR="00754EEC" w:rsidRPr="00754EEC">
        <w:rPr>
          <w:sz w:val="24"/>
          <w:szCs w:val="24"/>
          <w:lang w:val="es-PY"/>
        </w:rPr>
        <w:t>_</w:t>
      </w:r>
      <w:r w:rsidR="005D18B5">
        <w:rPr>
          <w:sz w:val="24"/>
          <w:szCs w:val="24"/>
          <w:lang w:val="es-PY"/>
        </w:rPr>
        <w:t>laboral</w:t>
      </w:r>
      <w:proofErr w:type="spellEnd"/>
      <w:r w:rsidR="005D18B5" w:rsidRPr="004C05D7">
        <w:rPr>
          <w:sz w:val="24"/>
          <w:szCs w:val="24"/>
          <w:lang w:val="es-PY"/>
        </w:rPr>
        <w:t xml:space="preserve"> </w:t>
      </w:r>
      <w:r w:rsidR="00C61B64" w:rsidRPr="004C05D7">
        <w:rPr>
          <w:sz w:val="24"/>
          <w:szCs w:val="24"/>
          <w:lang w:val="es-PY"/>
        </w:rPr>
        <w:t>}}</w:t>
      </w:r>
    </w:p>
    <w:p w14:paraId="23C3EA11" w14:textId="078E3AE3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SALARIO: </w:t>
      </w:r>
      <w:proofErr w:type="gramStart"/>
      <w:r w:rsidR="00C61B64" w:rsidRPr="00C61B64">
        <w:rPr>
          <w:sz w:val="24"/>
          <w:szCs w:val="24"/>
          <w:lang w:val="es-PY"/>
        </w:rPr>
        <w:t>{{</w:t>
      </w:r>
      <w:r w:rsidR="005D18B5">
        <w:rPr>
          <w:sz w:val="24"/>
          <w:szCs w:val="24"/>
          <w:lang w:val="es-PY"/>
        </w:rPr>
        <w:t xml:space="preserve"> salario</w:t>
      </w:r>
      <w:proofErr w:type="gramEnd"/>
      <w:r w:rsidR="005D18B5">
        <w:rPr>
          <w:sz w:val="24"/>
          <w:szCs w:val="24"/>
          <w:lang w:val="es-PY"/>
        </w:rPr>
        <w:t xml:space="preserve"> </w:t>
      </w:r>
      <w:r w:rsidR="00C61B64">
        <w:rPr>
          <w:sz w:val="24"/>
          <w:szCs w:val="24"/>
          <w:lang w:val="es-PY"/>
        </w:rPr>
        <w:t>}}</w:t>
      </w:r>
    </w:p>
    <w:p w14:paraId="2DF76578" w14:textId="06523E5C" w:rsidR="005F13A4" w:rsidRPr="00C61B64" w:rsidRDefault="00406BF0">
      <w:pPr>
        <w:pStyle w:val="Listaconvietas"/>
        <w:rPr>
          <w:sz w:val="24"/>
          <w:szCs w:val="24"/>
        </w:rPr>
      </w:pPr>
      <w:r w:rsidRPr="00C61B64">
        <w:rPr>
          <w:b/>
          <w:sz w:val="24"/>
          <w:szCs w:val="24"/>
        </w:rPr>
        <w:t xml:space="preserve">IPS: </w:t>
      </w:r>
      <w:proofErr w:type="gramStart"/>
      <w:r w:rsidR="00C61B64">
        <w:rPr>
          <w:sz w:val="24"/>
          <w:szCs w:val="24"/>
        </w:rPr>
        <w:t>{{</w:t>
      </w:r>
      <w:r w:rsidR="00754EEC" w:rsidRPr="00754EEC">
        <w:t xml:space="preserve"> </w:t>
      </w:r>
      <w:proofErr w:type="spellStart"/>
      <w:r w:rsidR="00754EEC" w:rsidRPr="00754EEC">
        <w:rPr>
          <w:sz w:val="24"/>
          <w:szCs w:val="24"/>
        </w:rPr>
        <w:t>ips</w:t>
      </w:r>
      <w:proofErr w:type="spellEnd"/>
      <w:proofErr w:type="gramEnd"/>
      <w:r w:rsidR="00754EEC" w:rsidRPr="00754EEC">
        <w:rPr>
          <w:sz w:val="24"/>
          <w:szCs w:val="24"/>
        </w:rPr>
        <w:t xml:space="preserve"> </w:t>
      </w:r>
      <w:r w:rsidR="00C61B64">
        <w:rPr>
          <w:sz w:val="24"/>
          <w:szCs w:val="24"/>
        </w:rPr>
        <w:t>}}</w:t>
      </w:r>
    </w:p>
    <w:p w14:paraId="06FC7787" w14:textId="04F53490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BONIFICAION FAMILIAR (CUANTOS HIJOS): </w:t>
      </w:r>
      <w:proofErr w:type="gramStart"/>
      <w:r w:rsidR="00C61B64" w:rsidRPr="00C61B64">
        <w:rPr>
          <w:sz w:val="24"/>
          <w:szCs w:val="24"/>
          <w:lang w:val="es-PY"/>
        </w:rPr>
        <w:t>{{</w:t>
      </w:r>
      <w:r w:rsidR="00754EEC" w:rsidRPr="00754EEC">
        <w:rPr>
          <w:lang w:val="es-PY"/>
        </w:rPr>
        <w:t xml:space="preserve"> </w:t>
      </w:r>
      <w:proofErr w:type="spellStart"/>
      <w:r w:rsidR="005D18B5">
        <w:rPr>
          <w:sz w:val="24"/>
          <w:szCs w:val="24"/>
          <w:lang w:val="es-PY"/>
        </w:rPr>
        <w:t>bonificación</w:t>
      </w:r>
      <w:proofErr w:type="gramEnd"/>
      <w:r w:rsidR="005D18B5">
        <w:rPr>
          <w:sz w:val="24"/>
          <w:szCs w:val="24"/>
          <w:lang w:val="es-PY"/>
        </w:rPr>
        <w:t>_familiar</w:t>
      </w:r>
      <w:proofErr w:type="spellEnd"/>
      <w:r w:rsidR="00754EEC" w:rsidRPr="00754EEC">
        <w:rPr>
          <w:sz w:val="24"/>
          <w:szCs w:val="24"/>
          <w:lang w:val="es-PY"/>
        </w:rPr>
        <w:t xml:space="preserve"> </w:t>
      </w:r>
      <w:r w:rsidR="00C61B64" w:rsidRPr="00C61B64">
        <w:rPr>
          <w:sz w:val="24"/>
          <w:szCs w:val="24"/>
          <w:lang w:val="es-PY"/>
        </w:rPr>
        <w:t>}}</w:t>
      </w:r>
    </w:p>
    <w:p w14:paraId="1E821BBC" w14:textId="4311C5E2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TAREA REALIZADA (DESCRIPCION): </w:t>
      </w:r>
      <w:proofErr w:type="gramStart"/>
      <w:r w:rsidR="00C61B64">
        <w:rPr>
          <w:sz w:val="24"/>
          <w:szCs w:val="24"/>
          <w:lang w:val="es-PY"/>
        </w:rPr>
        <w:t>{{</w:t>
      </w:r>
      <w:r w:rsidR="005D18B5">
        <w:rPr>
          <w:sz w:val="24"/>
          <w:szCs w:val="24"/>
          <w:lang w:val="es-PY"/>
        </w:rPr>
        <w:t xml:space="preserve"> </w:t>
      </w:r>
      <w:proofErr w:type="spellStart"/>
      <w:r w:rsidR="005D18B5">
        <w:rPr>
          <w:sz w:val="24"/>
          <w:szCs w:val="24"/>
          <w:lang w:val="es-PY"/>
        </w:rPr>
        <w:t>tarea</w:t>
      </w:r>
      <w:proofErr w:type="gramEnd"/>
      <w:r w:rsidR="005D18B5">
        <w:rPr>
          <w:sz w:val="24"/>
          <w:szCs w:val="24"/>
          <w:lang w:val="es-PY"/>
        </w:rPr>
        <w:t>_realizada</w:t>
      </w:r>
      <w:proofErr w:type="spellEnd"/>
      <w:r w:rsidR="00754EEC" w:rsidRPr="00754EEC">
        <w:rPr>
          <w:sz w:val="24"/>
          <w:szCs w:val="24"/>
          <w:lang w:val="es-PY"/>
        </w:rPr>
        <w:t xml:space="preserve"> </w:t>
      </w:r>
      <w:r w:rsidR="00C61B64">
        <w:rPr>
          <w:sz w:val="24"/>
          <w:szCs w:val="24"/>
          <w:lang w:val="es-PY"/>
        </w:rPr>
        <w:t>}}</w:t>
      </w:r>
    </w:p>
    <w:p w14:paraId="006EBCCA" w14:textId="036AF2FD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MOTIVO DEL DESPIDO: </w:t>
      </w:r>
      <w:proofErr w:type="gramStart"/>
      <w:r w:rsidR="00C61B64" w:rsidRPr="00C61B64">
        <w:rPr>
          <w:sz w:val="24"/>
          <w:szCs w:val="24"/>
          <w:lang w:val="es-PY"/>
        </w:rPr>
        <w:t>{{</w:t>
      </w:r>
      <w:r w:rsidR="00754EEC" w:rsidRPr="00754EEC">
        <w:rPr>
          <w:lang w:val="es-PY"/>
        </w:rPr>
        <w:t xml:space="preserve"> </w:t>
      </w:r>
      <w:proofErr w:type="spellStart"/>
      <w:r w:rsidR="00754EEC" w:rsidRPr="00754EEC">
        <w:rPr>
          <w:sz w:val="24"/>
          <w:szCs w:val="24"/>
          <w:lang w:val="es-PY"/>
        </w:rPr>
        <w:t>motivo</w:t>
      </w:r>
      <w:proofErr w:type="gramEnd"/>
      <w:r w:rsidR="00754EEC" w:rsidRPr="00754EEC">
        <w:rPr>
          <w:sz w:val="24"/>
          <w:szCs w:val="24"/>
          <w:lang w:val="es-PY"/>
        </w:rPr>
        <w:t>_</w:t>
      </w:r>
      <w:r w:rsidR="005D18B5">
        <w:rPr>
          <w:sz w:val="24"/>
          <w:szCs w:val="24"/>
          <w:lang w:val="es-PY"/>
        </w:rPr>
        <w:t>despido</w:t>
      </w:r>
      <w:proofErr w:type="spellEnd"/>
      <w:r w:rsidR="00754EEC" w:rsidRPr="00754EEC">
        <w:rPr>
          <w:sz w:val="24"/>
          <w:szCs w:val="24"/>
          <w:lang w:val="es-PY"/>
        </w:rPr>
        <w:t xml:space="preserve"> </w:t>
      </w:r>
      <w:r w:rsidR="00C61B64">
        <w:rPr>
          <w:sz w:val="24"/>
          <w:szCs w:val="24"/>
          <w:lang w:val="es-PY"/>
        </w:rPr>
        <w:t>}}</w:t>
      </w:r>
    </w:p>
    <w:p w14:paraId="334D3B6B" w14:textId="389877BC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QUIEN LO DESPIDIO Y POR QUE MEDIO: </w:t>
      </w:r>
      <w:proofErr w:type="gramStart"/>
      <w:r w:rsidR="00A035EC">
        <w:rPr>
          <w:sz w:val="24"/>
          <w:szCs w:val="24"/>
          <w:lang w:val="es-PY"/>
        </w:rPr>
        <w:t>{{</w:t>
      </w:r>
      <w:r w:rsidR="00754EEC" w:rsidRPr="00754EEC">
        <w:rPr>
          <w:lang w:val="es-PY"/>
        </w:rPr>
        <w:t xml:space="preserve"> </w:t>
      </w:r>
      <w:proofErr w:type="spellStart"/>
      <w:r w:rsidR="00754EEC" w:rsidRPr="00754EEC">
        <w:rPr>
          <w:sz w:val="24"/>
          <w:szCs w:val="24"/>
          <w:lang w:val="es-PY"/>
        </w:rPr>
        <w:t>quien</w:t>
      </w:r>
      <w:proofErr w:type="gramEnd"/>
      <w:r w:rsidR="00754EEC" w:rsidRPr="00754EEC">
        <w:rPr>
          <w:sz w:val="24"/>
          <w:szCs w:val="24"/>
          <w:lang w:val="es-PY"/>
        </w:rPr>
        <w:t>_</w:t>
      </w:r>
      <w:r w:rsidR="005D18B5">
        <w:rPr>
          <w:sz w:val="24"/>
          <w:szCs w:val="24"/>
          <w:lang w:val="es-PY"/>
        </w:rPr>
        <w:t>lo_despidio</w:t>
      </w:r>
      <w:proofErr w:type="spellEnd"/>
      <w:r w:rsidR="005D18B5">
        <w:rPr>
          <w:sz w:val="24"/>
          <w:szCs w:val="24"/>
          <w:lang w:val="es-PY"/>
        </w:rPr>
        <w:t xml:space="preserve"> </w:t>
      </w:r>
      <w:r w:rsidR="00A035EC">
        <w:rPr>
          <w:sz w:val="24"/>
          <w:szCs w:val="24"/>
          <w:lang w:val="es-PY"/>
        </w:rPr>
        <w:t>}}, {{</w:t>
      </w:r>
      <w:r w:rsidR="005D18B5">
        <w:rPr>
          <w:sz w:val="24"/>
          <w:szCs w:val="24"/>
          <w:lang w:val="es-PY"/>
        </w:rPr>
        <w:t xml:space="preserve"> </w:t>
      </w:r>
      <w:proofErr w:type="spellStart"/>
      <w:r w:rsidR="005D18B5">
        <w:rPr>
          <w:sz w:val="24"/>
          <w:szCs w:val="24"/>
          <w:lang w:val="es-PY"/>
        </w:rPr>
        <w:t>medio_del_despido</w:t>
      </w:r>
      <w:proofErr w:type="spellEnd"/>
      <w:r w:rsidR="00754EEC" w:rsidRPr="00754EEC">
        <w:rPr>
          <w:sz w:val="24"/>
          <w:szCs w:val="24"/>
          <w:lang w:val="es-PY"/>
        </w:rPr>
        <w:t xml:space="preserve"> </w:t>
      </w:r>
      <w:r w:rsidR="00A035EC">
        <w:rPr>
          <w:sz w:val="24"/>
          <w:szCs w:val="24"/>
          <w:lang w:val="es-PY"/>
        </w:rPr>
        <w:t>}}</w:t>
      </w:r>
    </w:p>
    <w:p w14:paraId="34ED4DE4" w14:textId="1C4D520E" w:rsidR="005F13A4" w:rsidRPr="00A035EC" w:rsidRDefault="00406BF0">
      <w:pPr>
        <w:pStyle w:val="Listaconvietas"/>
        <w:rPr>
          <w:sz w:val="24"/>
          <w:szCs w:val="24"/>
          <w:lang w:val="es-PY"/>
        </w:rPr>
      </w:pPr>
      <w:r w:rsidRPr="00A035EC">
        <w:rPr>
          <w:b/>
          <w:sz w:val="24"/>
          <w:szCs w:val="24"/>
          <w:lang w:val="es-PY"/>
        </w:rPr>
        <w:t xml:space="preserve">LE DEBEN SALARIOS: </w:t>
      </w:r>
      <w:proofErr w:type="gramStart"/>
      <w:r w:rsidR="00A035EC">
        <w:rPr>
          <w:sz w:val="24"/>
          <w:szCs w:val="24"/>
          <w:lang w:val="es-PY"/>
        </w:rPr>
        <w:t>{{</w:t>
      </w:r>
      <w:r w:rsidR="005D18B5">
        <w:rPr>
          <w:sz w:val="24"/>
          <w:szCs w:val="24"/>
          <w:lang w:val="es-PY"/>
        </w:rPr>
        <w:t xml:space="preserve"> </w:t>
      </w:r>
      <w:proofErr w:type="spellStart"/>
      <w:r w:rsidR="005D18B5">
        <w:rPr>
          <w:sz w:val="24"/>
          <w:szCs w:val="24"/>
          <w:lang w:val="es-PY"/>
        </w:rPr>
        <w:t>salarios</w:t>
      </w:r>
      <w:proofErr w:type="gramEnd"/>
      <w:r w:rsidR="005D18B5">
        <w:rPr>
          <w:sz w:val="24"/>
          <w:szCs w:val="24"/>
          <w:lang w:val="es-PY"/>
        </w:rPr>
        <w:t>_pendientes</w:t>
      </w:r>
      <w:proofErr w:type="spellEnd"/>
      <w:r w:rsidR="005D18B5">
        <w:rPr>
          <w:sz w:val="24"/>
          <w:szCs w:val="24"/>
          <w:lang w:val="es-PY"/>
        </w:rPr>
        <w:t xml:space="preserve"> </w:t>
      </w:r>
      <w:r w:rsidR="00A035EC">
        <w:rPr>
          <w:sz w:val="24"/>
          <w:szCs w:val="24"/>
          <w:lang w:val="es-PY"/>
        </w:rPr>
        <w:t>}</w:t>
      </w:r>
      <w:r w:rsidR="005D18B5">
        <w:rPr>
          <w:sz w:val="24"/>
          <w:szCs w:val="24"/>
          <w:lang w:val="es-PY"/>
        </w:rPr>
        <w:t>}</w:t>
      </w:r>
    </w:p>
    <w:p w14:paraId="0ED1F6E4" w14:textId="3CC6F366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PAGO DE SALARIOS (EFECTIVO U OTRO): </w:t>
      </w:r>
      <w:proofErr w:type="gramStart"/>
      <w:r w:rsidR="00A035EC">
        <w:rPr>
          <w:sz w:val="24"/>
          <w:szCs w:val="24"/>
          <w:lang w:val="es-PY"/>
        </w:rPr>
        <w:t>{{</w:t>
      </w:r>
      <w:r w:rsidR="005D18B5">
        <w:rPr>
          <w:sz w:val="24"/>
          <w:szCs w:val="24"/>
          <w:lang w:val="es-PY"/>
        </w:rPr>
        <w:t xml:space="preserve"> </w:t>
      </w:r>
      <w:proofErr w:type="spellStart"/>
      <w:r w:rsidR="005D18B5">
        <w:rPr>
          <w:sz w:val="24"/>
          <w:szCs w:val="24"/>
          <w:lang w:val="es-PY"/>
        </w:rPr>
        <w:t>medio</w:t>
      </w:r>
      <w:proofErr w:type="gramEnd"/>
      <w:r w:rsidR="005D18B5">
        <w:rPr>
          <w:sz w:val="24"/>
          <w:szCs w:val="24"/>
          <w:lang w:val="es-PY"/>
        </w:rPr>
        <w:t>_pago_salario</w:t>
      </w:r>
      <w:proofErr w:type="spellEnd"/>
      <w:r w:rsidR="00754EEC" w:rsidRPr="00754EEC">
        <w:rPr>
          <w:lang w:val="es-PY"/>
        </w:rPr>
        <w:t xml:space="preserve"> </w:t>
      </w:r>
      <w:r w:rsidR="00A035EC">
        <w:rPr>
          <w:sz w:val="24"/>
          <w:szCs w:val="24"/>
          <w:lang w:val="es-PY"/>
        </w:rPr>
        <w:t>}}</w:t>
      </w:r>
    </w:p>
    <w:p w14:paraId="1EAC8808" w14:textId="6EFF68E3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LE DEBEN VACACIONES: </w:t>
      </w:r>
      <w:proofErr w:type="gramStart"/>
      <w:r w:rsidR="00A035EC">
        <w:rPr>
          <w:sz w:val="24"/>
          <w:szCs w:val="24"/>
          <w:lang w:val="es-PY"/>
        </w:rPr>
        <w:t>{{</w:t>
      </w:r>
      <w:r w:rsidR="005D18B5">
        <w:rPr>
          <w:sz w:val="24"/>
          <w:szCs w:val="24"/>
          <w:lang w:val="es-PY"/>
        </w:rPr>
        <w:t xml:space="preserve"> </w:t>
      </w:r>
      <w:proofErr w:type="spellStart"/>
      <w:r w:rsidR="005D18B5">
        <w:rPr>
          <w:sz w:val="24"/>
          <w:szCs w:val="24"/>
          <w:lang w:val="es-PY"/>
        </w:rPr>
        <w:t>vacaciones</w:t>
      </w:r>
      <w:proofErr w:type="gramEnd"/>
      <w:r w:rsidR="005D18B5">
        <w:rPr>
          <w:sz w:val="24"/>
          <w:szCs w:val="24"/>
          <w:lang w:val="es-PY"/>
        </w:rPr>
        <w:t>_pendientes</w:t>
      </w:r>
      <w:proofErr w:type="spellEnd"/>
      <w:r w:rsidR="005D18B5">
        <w:rPr>
          <w:lang w:val="es-PY"/>
        </w:rPr>
        <w:t xml:space="preserve"> </w:t>
      </w:r>
      <w:r w:rsidR="00A035EC">
        <w:rPr>
          <w:sz w:val="24"/>
          <w:szCs w:val="24"/>
          <w:lang w:val="es-PY"/>
        </w:rPr>
        <w:t>}}</w:t>
      </w:r>
    </w:p>
    <w:p w14:paraId="5BEB6D97" w14:textId="145D8194" w:rsidR="005F13A4" w:rsidRPr="00A035EC" w:rsidRDefault="00406BF0">
      <w:pPr>
        <w:pStyle w:val="Listaconvietas"/>
        <w:rPr>
          <w:sz w:val="24"/>
          <w:szCs w:val="24"/>
          <w:lang w:val="es-PY"/>
        </w:rPr>
      </w:pPr>
      <w:r w:rsidRPr="00A035EC">
        <w:rPr>
          <w:b/>
          <w:sz w:val="24"/>
          <w:szCs w:val="24"/>
          <w:lang w:val="es-PY"/>
        </w:rPr>
        <w:t xml:space="preserve">LE DEBEN AGUINALDO: </w:t>
      </w:r>
      <w:proofErr w:type="gramStart"/>
      <w:r w:rsidR="00A035EC">
        <w:rPr>
          <w:sz w:val="24"/>
          <w:szCs w:val="24"/>
          <w:lang w:val="es-PY"/>
        </w:rPr>
        <w:t>{{</w:t>
      </w:r>
      <w:r w:rsidR="005D18B5">
        <w:rPr>
          <w:sz w:val="24"/>
          <w:szCs w:val="24"/>
          <w:lang w:val="es-PY"/>
        </w:rPr>
        <w:t xml:space="preserve"> </w:t>
      </w:r>
      <w:proofErr w:type="spellStart"/>
      <w:r w:rsidR="005D18B5">
        <w:rPr>
          <w:sz w:val="24"/>
          <w:szCs w:val="24"/>
          <w:lang w:val="es-PY"/>
        </w:rPr>
        <w:t>aguinaldo</w:t>
      </w:r>
      <w:proofErr w:type="gramEnd"/>
      <w:r w:rsidR="005D18B5">
        <w:rPr>
          <w:sz w:val="24"/>
          <w:szCs w:val="24"/>
          <w:lang w:val="es-PY"/>
        </w:rPr>
        <w:t>_pendiente</w:t>
      </w:r>
      <w:proofErr w:type="spellEnd"/>
      <w:r w:rsidR="00754EEC" w:rsidRPr="00754EEC">
        <w:rPr>
          <w:lang w:val="es-PY"/>
        </w:rPr>
        <w:t xml:space="preserve"> </w:t>
      </w:r>
      <w:r w:rsidR="00A035EC">
        <w:rPr>
          <w:sz w:val="24"/>
          <w:szCs w:val="24"/>
          <w:lang w:val="es-PY"/>
        </w:rPr>
        <w:t>}}</w:t>
      </w:r>
    </w:p>
    <w:p w14:paraId="71D81168" w14:textId="14978B32" w:rsidR="005F13A4" w:rsidRPr="00A035EC" w:rsidRDefault="00406BF0">
      <w:pPr>
        <w:pStyle w:val="Listaconvietas"/>
        <w:rPr>
          <w:sz w:val="24"/>
          <w:szCs w:val="24"/>
          <w:lang w:val="es-PY"/>
        </w:rPr>
      </w:pPr>
      <w:r w:rsidRPr="00A035EC">
        <w:rPr>
          <w:b/>
          <w:sz w:val="24"/>
          <w:szCs w:val="24"/>
          <w:lang w:val="es-PY"/>
        </w:rPr>
        <w:t>CONTABA CON CONTRATO:</w:t>
      </w:r>
      <w:r w:rsidR="00A035EC">
        <w:rPr>
          <w:b/>
          <w:sz w:val="24"/>
          <w:szCs w:val="24"/>
          <w:lang w:val="es-PY"/>
        </w:rPr>
        <w:t xml:space="preserve"> </w:t>
      </w:r>
      <w:proofErr w:type="gramStart"/>
      <w:r w:rsidR="00A035EC" w:rsidRPr="00A035EC">
        <w:rPr>
          <w:sz w:val="24"/>
          <w:szCs w:val="24"/>
          <w:lang w:val="es-PY"/>
        </w:rPr>
        <w:t>{{</w:t>
      </w:r>
      <w:r w:rsidR="005D18B5">
        <w:rPr>
          <w:sz w:val="24"/>
          <w:szCs w:val="24"/>
          <w:lang w:val="es-PY"/>
        </w:rPr>
        <w:t xml:space="preserve"> </w:t>
      </w:r>
      <w:proofErr w:type="spellStart"/>
      <w:r w:rsidR="005D18B5">
        <w:rPr>
          <w:sz w:val="24"/>
          <w:szCs w:val="24"/>
          <w:lang w:val="es-PY"/>
        </w:rPr>
        <w:t>contaba</w:t>
      </w:r>
      <w:proofErr w:type="gramEnd"/>
      <w:r w:rsidR="005D18B5">
        <w:rPr>
          <w:sz w:val="24"/>
          <w:szCs w:val="24"/>
          <w:lang w:val="es-PY"/>
        </w:rPr>
        <w:t>_contrato</w:t>
      </w:r>
      <w:proofErr w:type="spellEnd"/>
      <w:r w:rsidR="00754EEC" w:rsidRPr="00754EEC">
        <w:rPr>
          <w:lang w:val="es-PY"/>
        </w:rPr>
        <w:t xml:space="preserve"> </w:t>
      </w:r>
      <w:r w:rsidR="00A035EC" w:rsidRPr="00A035EC">
        <w:rPr>
          <w:sz w:val="24"/>
          <w:szCs w:val="24"/>
          <w:lang w:val="es-PY"/>
        </w:rPr>
        <w:t>}}</w:t>
      </w:r>
    </w:p>
    <w:p w14:paraId="0920B952" w14:textId="15499444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>LE OFRECIERON SU LIQUIDACION:</w:t>
      </w:r>
      <w:r w:rsidR="00A035EC">
        <w:rPr>
          <w:sz w:val="24"/>
          <w:szCs w:val="24"/>
          <w:lang w:val="es-PY"/>
        </w:rPr>
        <w:t xml:space="preserve"> </w:t>
      </w:r>
      <w:proofErr w:type="gramStart"/>
      <w:r w:rsidR="00A035EC">
        <w:rPr>
          <w:sz w:val="24"/>
          <w:szCs w:val="24"/>
          <w:lang w:val="es-PY"/>
        </w:rPr>
        <w:t>{</w:t>
      </w:r>
      <w:r w:rsidR="00754EEC">
        <w:rPr>
          <w:sz w:val="24"/>
          <w:szCs w:val="24"/>
          <w:lang w:val="es-PY"/>
        </w:rPr>
        <w:t>{</w:t>
      </w:r>
      <w:r w:rsidR="005D18B5">
        <w:rPr>
          <w:sz w:val="24"/>
          <w:szCs w:val="24"/>
          <w:lang w:val="es-PY"/>
        </w:rPr>
        <w:t xml:space="preserve"> </w:t>
      </w:r>
      <w:proofErr w:type="spellStart"/>
      <w:r w:rsidR="005D18B5">
        <w:rPr>
          <w:sz w:val="24"/>
          <w:szCs w:val="24"/>
          <w:lang w:val="es-PY"/>
        </w:rPr>
        <w:t>ofrecio</w:t>
      </w:r>
      <w:proofErr w:type="gramEnd"/>
      <w:r w:rsidR="005D18B5">
        <w:rPr>
          <w:sz w:val="24"/>
          <w:szCs w:val="24"/>
          <w:lang w:val="es-PY"/>
        </w:rPr>
        <w:t>_liquidacion</w:t>
      </w:r>
      <w:proofErr w:type="spellEnd"/>
      <w:r w:rsidR="001729F6" w:rsidRPr="001729F6">
        <w:rPr>
          <w:lang w:val="es-PY"/>
        </w:rPr>
        <w:t xml:space="preserve"> </w:t>
      </w:r>
      <w:r w:rsidR="00754EEC">
        <w:rPr>
          <w:sz w:val="24"/>
          <w:szCs w:val="24"/>
          <w:lang w:val="es-PY"/>
        </w:rPr>
        <w:t>}</w:t>
      </w:r>
      <w:r w:rsidR="00A035EC">
        <w:rPr>
          <w:sz w:val="24"/>
          <w:szCs w:val="24"/>
          <w:lang w:val="es-PY"/>
        </w:rPr>
        <w:t>}</w:t>
      </w:r>
    </w:p>
    <w:p w14:paraId="4772400D" w14:textId="4FE06724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>FIRMO DOCUMENTOS EN BLANCO:</w:t>
      </w:r>
      <w:r w:rsidR="00A035EC">
        <w:rPr>
          <w:sz w:val="24"/>
          <w:szCs w:val="24"/>
          <w:lang w:val="es-PY"/>
        </w:rPr>
        <w:t xml:space="preserve"> </w:t>
      </w:r>
      <w:proofErr w:type="gramStart"/>
      <w:r w:rsidR="00A035EC">
        <w:rPr>
          <w:sz w:val="24"/>
          <w:szCs w:val="24"/>
          <w:lang w:val="es-PY"/>
        </w:rPr>
        <w:t>{</w:t>
      </w:r>
      <w:r w:rsidR="005D18B5">
        <w:rPr>
          <w:sz w:val="24"/>
          <w:szCs w:val="24"/>
          <w:lang w:val="es-PY"/>
        </w:rPr>
        <w:t xml:space="preserve">{ </w:t>
      </w:r>
      <w:proofErr w:type="spellStart"/>
      <w:r w:rsidR="005D18B5">
        <w:rPr>
          <w:sz w:val="24"/>
          <w:szCs w:val="24"/>
          <w:lang w:val="es-PY"/>
        </w:rPr>
        <w:t>firmo</w:t>
      </w:r>
      <w:proofErr w:type="gramEnd"/>
      <w:r w:rsidR="005D18B5">
        <w:rPr>
          <w:sz w:val="24"/>
          <w:szCs w:val="24"/>
          <w:lang w:val="es-PY"/>
        </w:rPr>
        <w:t>_documento_en_blanco</w:t>
      </w:r>
      <w:proofErr w:type="spellEnd"/>
      <w:r w:rsidR="005D18B5">
        <w:rPr>
          <w:sz w:val="24"/>
          <w:szCs w:val="24"/>
          <w:lang w:val="es-PY"/>
        </w:rPr>
        <w:t xml:space="preserve"> }}</w:t>
      </w:r>
    </w:p>
    <w:p w14:paraId="05101495" w14:textId="28920395" w:rsidR="005F13A4" w:rsidRPr="00A035EC" w:rsidRDefault="00406BF0">
      <w:pPr>
        <w:pStyle w:val="Listaconvietas"/>
        <w:rPr>
          <w:sz w:val="24"/>
          <w:szCs w:val="24"/>
          <w:lang w:val="es-PY"/>
        </w:rPr>
      </w:pPr>
      <w:r w:rsidRPr="00A035EC">
        <w:rPr>
          <w:b/>
          <w:sz w:val="24"/>
          <w:szCs w:val="24"/>
          <w:lang w:val="es-PY"/>
        </w:rPr>
        <w:t xml:space="preserve">OBSERVACIONES: </w:t>
      </w:r>
      <w:proofErr w:type="gramStart"/>
      <w:r w:rsidR="00A035EC" w:rsidRPr="00A035EC">
        <w:rPr>
          <w:sz w:val="24"/>
          <w:szCs w:val="24"/>
          <w:lang w:val="es-PY"/>
        </w:rPr>
        <w:t>{{</w:t>
      </w:r>
      <w:r w:rsidR="005D18B5">
        <w:rPr>
          <w:sz w:val="24"/>
          <w:szCs w:val="24"/>
          <w:lang w:val="es-PY"/>
        </w:rPr>
        <w:t xml:space="preserve"> observaciones</w:t>
      </w:r>
      <w:proofErr w:type="gramEnd"/>
      <w:r w:rsidR="005D18B5" w:rsidRPr="00A035EC">
        <w:rPr>
          <w:sz w:val="24"/>
          <w:szCs w:val="24"/>
          <w:lang w:val="es-PY"/>
        </w:rPr>
        <w:t xml:space="preserve"> </w:t>
      </w:r>
      <w:r w:rsidR="00A035EC" w:rsidRPr="00A035EC">
        <w:rPr>
          <w:sz w:val="24"/>
          <w:szCs w:val="24"/>
          <w:lang w:val="es-PY"/>
        </w:rPr>
        <w:t>}}</w:t>
      </w:r>
    </w:p>
    <w:p w14:paraId="54F25425" w14:textId="77777777" w:rsidR="005F13A4" w:rsidRPr="00A035EC" w:rsidRDefault="00406BF0">
      <w:pPr>
        <w:rPr>
          <w:lang w:val="es-PY"/>
        </w:rPr>
      </w:pPr>
      <w:r w:rsidRPr="00A035EC">
        <w:rPr>
          <w:lang w:val="es-PY"/>
        </w:rPr>
        <w:br w:type="page"/>
      </w:r>
    </w:p>
    <w:p w14:paraId="6F92FC3C" w14:textId="77777777" w:rsidR="005F13A4" w:rsidRPr="00C61B64" w:rsidRDefault="00406BF0">
      <w:pPr>
        <w:jc w:val="center"/>
        <w:rPr>
          <w:sz w:val="24"/>
          <w:szCs w:val="24"/>
          <w:lang w:val="es-PY"/>
        </w:rPr>
      </w:pPr>
      <w:r w:rsidRPr="00C61B64">
        <w:rPr>
          <w:b/>
          <w:i/>
          <w:sz w:val="24"/>
          <w:szCs w:val="24"/>
          <w:lang w:val="es-PY"/>
        </w:rPr>
        <w:lastRenderedPageBreak/>
        <w:t>CROQUIS DE UBICACION DEL DOMICILIO DEL ACTOR</w:t>
      </w:r>
    </w:p>
    <w:p w14:paraId="74E3801B" w14:textId="7FEA3600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sz w:val="24"/>
          <w:szCs w:val="24"/>
          <w:lang w:val="es-PY"/>
        </w:rPr>
        <w:t xml:space="preserve">NOMBRE Y APELLIDO: </w:t>
      </w:r>
      <w:proofErr w:type="gramStart"/>
      <w:r w:rsidR="001729F6">
        <w:rPr>
          <w:sz w:val="24"/>
          <w:szCs w:val="24"/>
          <w:lang w:val="es-PY"/>
        </w:rPr>
        <w:t>{{</w:t>
      </w:r>
      <w:r w:rsidR="005D18B5">
        <w:rPr>
          <w:sz w:val="24"/>
          <w:szCs w:val="24"/>
          <w:lang w:val="es-PY"/>
        </w:rPr>
        <w:t xml:space="preserve"> </w:t>
      </w:r>
      <w:proofErr w:type="spellStart"/>
      <w:r w:rsidR="001729F6" w:rsidRPr="00754EEC">
        <w:rPr>
          <w:sz w:val="24"/>
          <w:szCs w:val="24"/>
          <w:lang w:val="es-PY"/>
        </w:rPr>
        <w:t>nombre</w:t>
      </w:r>
      <w:proofErr w:type="gramEnd"/>
      <w:r w:rsidR="005D18B5">
        <w:rPr>
          <w:sz w:val="24"/>
          <w:szCs w:val="24"/>
          <w:lang w:val="es-PY"/>
        </w:rPr>
        <w:t>_completo</w:t>
      </w:r>
      <w:proofErr w:type="spellEnd"/>
      <w:r w:rsidR="005D18B5">
        <w:rPr>
          <w:sz w:val="24"/>
          <w:szCs w:val="24"/>
          <w:lang w:val="es-PY"/>
        </w:rPr>
        <w:t xml:space="preserve"> </w:t>
      </w:r>
      <w:r w:rsidR="001729F6">
        <w:rPr>
          <w:sz w:val="24"/>
          <w:szCs w:val="24"/>
          <w:lang w:val="es-PY"/>
        </w:rPr>
        <w:t>}}</w:t>
      </w:r>
    </w:p>
    <w:p w14:paraId="56B684D1" w14:textId="35F654E6" w:rsidR="005F13A4" w:rsidRPr="001729F6" w:rsidRDefault="00406BF0" w:rsidP="001729F6">
      <w:pPr>
        <w:pStyle w:val="Listaconvietas"/>
        <w:rPr>
          <w:sz w:val="24"/>
          <w:szCs w:val="24"/>
          <w:lang w:val="es-PY"/>
        </w:rPr>
      </w:pPr>
      <w:r w:rsidRPr="00A035EC">
        <w:rPr>
          <w:sz w:val="24"/>
          <w:szCs w:val="24"/>
          <w:lang w:val="es-PY"/>
        </w:rPr>
        <w:t>DIRECCION:</w:t>
      </w:r>
      <w:r w:rsidR="00A035EC" w:rsidRPr="00A035EC">
        <w:rPr>
          <w:sz w:val="24"/>
          <w:szCs w:val="24"/>
          <w:lang w:val="es-PY"/>
        </w:rPr>
        <w:t xml:space="preserve"> </w:t>
      </w:r>
      <w:proofErr w:type="gramStart"/>
      <w:r w:rsidR="001729F6" w:rsidRPr="00C61B64">
        <w:rPr>
          <w:sz w:val="24"/>
          <w:szCs w:val="24"/>
          <w:lang w:val="es-PY"/>
        </w:rPr>
        <w:t>{{</w:t>
      </w:r>
      <w:r w:rsidR="005D18B5">
        <w:rPr>
          <w:sz w:val="24"/>
          <w:szCs w:val="24"/>
          <w:lang w:val="es-PY"/>
        </w:rPr>
        <w:t xml:space="preserve"> </w:t>
      </w:r>
      <w:proofErr w:type="spellStart"/>
      <w:r w:rsidR="005D18B5">
        <w:rPr>
          <w:sz w:val="24"/>
          <w:szCs w:val="24"/>
          <w:lang w:val="es-PY"/>
        </w:rPr>
        <w:t>direcci</w:t>
      </w:r>
      <w:r w:rsidR="00B8621A">
        <w:rPr>
          <w:sz w:val="24"/>
          <w:szCs w:val="24"/>
          <w:lang w:val="es-PY"/>
        </w:rPr>
        <w:t>o</w:t>
      </w:r>
      <w:r w:rsidR="005D18B5">
        <w:rPr>
          <w:sz w:val="24"/>
          <w:szCs w:val="24"/>
          <w:lang w:val="es-PY"/>
        </w:rPr>
        <w:t>n</w:t>
      </w:r>
      <w:proofErr w:type="gramEnd"/>
      <w:r w:rsidR="005D18B5">
        <w:rPr>
          <w:sz w:val="24"/>
          <w:szCs w:val="24"/>
          <w:lang w:val="es-PY"/>
        </w:rPr>
        <w:t>_calle</w:t>
      </w:r>
      <w:proofErr w:type="spellEnd"/>
      <w:r w:rsidR="005D18B5">
        <w:rPr>
          <w:sz w:val="24"/>
          <w:szCs w:val="24"/>
          <w:lang w:val="es-PY"/>
        </w:rPr>
        <w:t xml:space="preserve"> </w:t>
      </w:r>
      <w:r w:rsidR="001729F6">
        <w:rPr>
          <w:sz w:val="24"/>
          <w:szCs w:val="24"/>
          <w:lang w:val="es-PY"/>
        </w:rPr>
        <w:t>}}</w:t>
      </w:r>
    </w:p>
    <w:p w14:paraId="33122D41" w14:textId="0D075D35" w:rsidR="005F13A4" w:rsidRPr="00C61B64" w:rsidRDefault="00406BF0">
      <w:pPr>
        <w:pStyle w:val="Listaconvietas"/>
        <w:rPr>
          <w:sz w:val="24"/>
          <w:szCs w:val="24"/>
        </w:rPr>
      </w:pPr>
      <w:r w:rsidRPr="00C61B64">
        <w:rPr>
          <w:sz w:val="24"/>
          <w:szCs w:val="24"/>
        </w:rPr>
        <w:t xml:space="preserve">CIUDAD: </w:t>
      </w:r>
      <w:proofErr w:type="gramStart"/>
      <w:r w:rsidR="00A035EC">
        <w:rPr>
          <w:sz w:val="24"/>
          <w:szCs w:val="24"/>
        </w:rPr>
        <w:t>{{</w:t>
      </w:r>
      <w:r w:rsidR="005D18B5">
        <w:rPr>
          <w:sz w:val="24"/>
          <w:szCs w:val="24"/>
        </w:rPr>
        <w:t xml:space="preserve"> ciudad</w:t>
      </w:r>
      <w:proofErr w:type="gramEnd"/>
      <w:r w:rsidR="005D18B5">
        <w:rPr>
          <w:sz w:val="24"/>
          <w:szCs w:val="24"/>
        </w:rPr>
        <w:t xml:space="preserve"> </w:t>
      </w:r>
      <w:r w:rsidR="00A035EC">
        <w:rPr>
          <w:sz w:val="24"/>
          <w:szCs w:val="24"/>
        </w:rPr>
        <w:t>}}</w:t>
      </w:r>
    </w:p>
    <w:p w14:paraId="5B5EDC98" w14:textId="3FE07928" w:rsidR="005F13A4" w:rsidRPr="001729F6" w:rsidRDefault="00406BF0" w:rsidP="001729F6">
      <w:pPr>
        <w:pStyle w:val="Listaconvietas"/>
        <w:rPr>
          <w:sz w:val="24"/>
          <w:szCs w:val="24"/>
          <w:lang w:val="es-PY"/>
        </w:rPr>
      </w:pPr>
      <w:r w:rsidRPr="00A035EC">
        <w:rPr>
          <w:sz w:val="24"/>
          <w:szCs w:val="24"/>
          <w:lang w:val="es-PY"/>
        </w:rPr>
        <w:t xml:space="preserve">TELEFONO: </w:t>
      </w:r>
      <w:proofErr w:type="gramStart"/>
      <w:r w:rsidR="001729F6" w:rsidRPr="00C61B64">
        <w:rPr>
          <w:sz w:val="24"/>
          <w:szCs w:val="24"/>
          <w:lang w:val="es-PY"/>
        </w:rPr>
        <w:t>{{</w:t>
      </w:r>
      <w:r w:rsidR="005D18B5">
        <w:rPr>
          <w:sz w:val="24"/>
          <w:szCs w:val="24"/>
          <w:lang w:val="es-PY"/>
        </w:rPr>
        <w:t xml:space="preserve"> </w:t>
      </w:r>
      <w:proofErr w:type="spellStart"/>
      <w:r w:rsidR="001729F6" w:rsidRPr="00754EEC">
        <w:rPr>
          <w:sz w:val="24"/>
          <w:szCs w:val="24"/>
          <w:lang w:val="es-PY"/>
        </w:rPr>
        <w:t>telefon</w:t>
      </w:r>
      <w:r w:rsidR="005D18B5">
        <w:rPr>
          <w:sz w:val="24"/>
          <w:szCs w:val="24"/>
          <w:lang w:val="es-PY"/>
        </w:rPr>
        <w:t>o</w:t>
      </w:r>
      <w:proofErr w:type="spellEnd"/>
      <w:proofErr w:type="gramEnd"/>
      <w:r w:rsidR="005D18B5">
        <w:rPr>
          <w:sz w:val="24"/>
          <w:szCs w:val="24"/>
          <w:lang w:val="es-PY"/>
        </w:rPr>
        <w:t xml:space="preserve"> </w:t>
      </w:r>
      <w:r w:rsidR="001729F6">
        <w:rPr>
          <w:sz w:val="24"/>
          <w:szCs w:val="24"/>
          <w:lang w:val="es-PY"/>
        </w:rPr>
        <w:t>}}</w:t>
      </w:r>
    </w:p>
    <w:p w14:paraId="6141A615" w14:textId="77777777" w:rsidR="005F13A4" w:rsidRPr="00A035EC" w:rsidRDefault="005F13A4">
      <w:pPr>
        <w:rPr>
          <w:lang w:val="es-PY"/>
        </w:rPr>
      </w:pPr>
    </w:p>
    <w:p w14:paraId="2E8D5EED" w14:textId="79F89E6F" w:rsidR="005F13A4" w:rsidRPr="00A035EC" w:rsidRDefault="005F13A4">
      <w:pPr>
        <w:rPr>
          <w:lang w:val="es-PY"/>
        </w:rPr>
      </w:pPr>
    </w:p>
    <w:p w14:paraId="007F8823" w14:textId="698EC8A7" w:rsidR="005F13A4" w:rsidRPr="00A035EC" w:rsidRDefault="00A035EC">
      <w:pPr>
        <w:pStyle w:val="Descripcin"/>
        <w:rPr>
          <w:b w:val="0"/>
          <w:bCs w:val="0"/>
          <w:color w:val="auto"/>
          <w:sz w:val="22"/>
          <w:szCs w:val="22"/>
          <w:lang w:val="es-PY"/>
        </w:rPr>
      </w:pPr>
      <w:r w:rsidRPr="00A035EC">
        <w:rPr>
          <w:b w:val="0"/>
          <w:bCs w:val="0"/>
          <w:color w:val="auto"/>
          <w:sz w:val="22"/>
          <w:szCs w:val="22"/>
          <w:lang w:val="es-PY"/>
        </w:rPr>
        <w:t>{{</w:t>
      </w:r>
      <w:proofErr w:type="spellStart"/>
      <w:r w:rsidRPr="00A035EC">
        <w:rPr>
          <w:b w:val="0"/>
          <w:bCs w:val="0"/>
          <w:color w:val="auto"/>
          <w:sz w:val="22"/>
          <w:szCs w:val="22"/>
          <w:lang w:val="es-PY"/>
        </w:rPr>
        <w:t>imagen</w:t>
      </w:r>
      <w:r>
        <w:rPr>
          <w:b w:val="0"/>
          <w:bCs w:val="0"/>
          <w:color w:val="auto"/>
          <w:sz w:val="22"/>
          <w:szCs w:val="22"/>
          <w:lang w:val="es-PY"/>
        </w:rPr>
        <w:t>_actor</w:t>
      </w:r>
      <w:proofErr w:type="spellEnd"/>
      <w:r w:rsidRPr="00A035EC">
        <w:rPr>
          <w:b w:val="0"/>
          <w:bCs w:val="0"/>
          <w:color w:val="auto"/>
          <w:sz w:val="22"/>
          <w:szCs w:val="22"/>
          <w:lang w:val="es-PY"/>
        </w:rPr>
        <w:t>}}</w:t>
      </w:r>
    </w:p>
    <w:p w14:paraId="6182F32D" w14:textId="06C16337" w:rsidR="00A035EC" w:rsidRDefault="00A035EC" w:rsidP="00A035EC">
      <w:pPr>
        <w:rPr>
          <w:lang w:val="es-PY"/>
        </w:rPr>
      </w:pPr>
      <w:proofErr w:type="gramStart"/>
      <w:r w:rsidRPr="00A035EC">
        <w:rPr>
          <w:lang w:val="es-PY"/>
        </w:rPr>
        <w:t>{{</w:t>
      </w:r>
      <w:r w:rsidR="005D18B5">
        <w:rPr>
          <w:lang w:val="es-PY"/>
        </w:rPr>
        <w:t xml:space="preserve"> </w:t>
      </w:r>
      <w:proofErr w:type="spellStart"/>
      <w:r w:rsidR="005D18B5">
        <w:rPr>
          <w:lang w:val="es-PY"/>
        </w:rPr>
        <w:t>link</w:t>
      </w:r>
      <w:proofErr w:type="gramEnd"/>
      <w:r w:rsidR="005D18B5">
        <w:rPr>
          <w:lang w:val="es-PY"/>
        </w:rPr>
        <w:t>_ubicacion_actor</w:t>
      </w:r>
      <w:proofErr w:type="spellEnd"/>
      <w:r w:rsidR="005D18B5" w:rsidRPr="00A035EC">
        <w:rPr>
          <w:lang w:val="es-PY"/>
        </w:rPr>
        <w:t xml:space="preserve"> </w:t>
      </w:r>
      <w:r w:rsidRPr="00A035EC">
        <w:rPr>
          <w:lang w:val="es-PY"/>
        </w:rPr>
        <w:t>}}</w:t>
      </w:r>
    </w:p>
    <w:p w14:paraId="1D412E3B" w14:textId="48446A15" w:rsidR="00A035EC" w:rsidRPr="00A035EC" w:rsidRDefault="00A035EC" w:rsidP="00A035EC">
      <w:pPr>
        <w:rPr>
          <w:lang w:val="es-PY"/>
        </w:rPr>
      </w:pPr>
      <w:r>
        <w:rPr>
          <w:lang w:val="es-PY"/>
        </w:rPr>
        <w:t>{{</w:t>
      </w:r>
      <w:proofErr w:type="spellStart"/>
      <w:r>
        <w:rPr>
          <w:lang w:val="es-PY"/>
        </w:rPr>
        <w:t>qr_actor</w:t>
      </w:r>
      <w:proofErr w:type="spellEnd"/>
      <w:r>
        <w:rPr>
          <w:lang w:val="es-PY"/>
        </w:rPr>
        <w:t>}}</w:t>
      </w:r>
    </w:p>
    <w:p w14:paraId="3796589E" w14:textId="51E2FBDD" w:rsidR="005F13A4" w:rsidRPr="00A035EC" w:rsidRDefault="005F13A4">
      <w:pPr>
        <w:spacing w:before="283"/>
        <w:jc w:val="center"/>
        <w:rPr>
          <w:lang w:val="es-PY"/>
        </w:rPr>
      </w:pPr>
    </w:p>
    <w:p w14:paraId="1DD27E31" w14:textId="77777777" w:rsidR="005F13A4" w:rsidRPr="00A035EC" w:rsidRDefault="005F13A4">
      <w:pPr>
        <w:jc w:val="right"/>
        <w:rPr>
          <w:lang w:val="es-PY"/>
        </w:rPr>
      </w:pPr>
    </w:p>
    <w:p w14:paraId="2F3FE61C" w14:textId="77777777" w:rsidR="005F13A4" w:rsidRPr="00A035EC" w:rsidRDefault="00406BF0">
      <w:pPr>
        <w:rPr>
          <w:lang w:val="es-PY"/>
        </w:rPr>
      </w:pPr>
      <w:r w:rsidRPr="00A035EC">
        <w:rPr>
          <w:lang w:val="es-PY"/>
        </w:rPr>
        <w:br w:type="page"/>
      </w:r>
    </w:p>
    <w:p w14:paraId="416B7E83" w14:textId="77777777" w:rsidR="005F13A4" w:rsidRPr="00C61B64" w:rsidRDefault="00406BF0">
      <w:pPr>
        <w:jc w:val="center"/>
        <w:rPr>
          <w:lang w:val="es-PY"/>
        </w:rPr>
      </w:pPr>
      <w:r w:rsidRPr="00C61B64">
        <w:rPr>
          <w:b/>
          <w:i/>
          <w:lang w:val="es-PY"/>
        </w:rPr>
        <w:lastRenderedPageBreak/>
        <w:t>CROQUIS DE UBICACION DEL DOMICILIO DEL DEMANDADO</w:t>
      </w:r>
    </w:p>
    <w:p w14:paraId="0B439B97" w14:textId="77777777" w:rsidR="00A035EC" w:rsidRDefault="00A035EC" w:rsidP="00A035EC">
      <w:pPr>
        <w:pStyle w:val="Descripcin"/>
        <w:rPr>
          <w:b w:val="0"/>
          <w:bCs w:val="0"/>
          <w:color w:val="auto"/>
          <w:sz w:val="22"/>
          <w:szCs w:val="22"/>
          <w:lang w:val="es-PY"/>
        </w:rPr>
      </w:pPr>
    </w:p>
    <w:p w14:paraId="3C139CE7" w14:textId="30BF4822" w:rsidR="00A035EC" w:rsidRPr="00A035EC" w:rsidRDefault="00A035EC" w:rsidP="00A035EC">
      <w:pPr>
        <w:pStyle w:val="Descripcin"/>
        <w:rPr>
          <w:b w:val="0"/>
          <w:bCs w:val="0"/>
          <w:color w:val="auto"/>
          <w:sz w:val="22"/>
          <w:szCs w:val="22"/>
          <w:lang w:val="es-PY"/>
        </w:rPr>
      </w:pPr>
      <w:r w:rsidRPr="00A035EC">
        <w:rPr>
          <w:b w:val="0"/>
          <w:bCs w:val="0"/>
          <w:color w:val="auto"/>
          <w:sz w:val="22"/>
          <w:szCs w:val="22"/>
          <w:lang w:val="es-PY"/>
        </w:rPr>
        <w:t>{{</w:t>
      </w:r>
      <w:proofErr w:type="spellStart"/>
      <w:r w:rsidRPr="00A035EC">
        <w:rPr>
          <w:b w:val="0"/>
          <w:bCs w:val="0"/>
          <w:color w:val="auto"/>
          <w:sz w:val="22"/>
          <w:szCs w:val="22"/>
          <w:lang w:val="es-PY"/>
        </w:rPr>
        <w:t>imagen</w:t>
      </w:r>
      <w:r>
        <w:rPr>
          <w:b w:val="0"/>
          <w:bCs w:val="0"/>
          <w:color w:val="auto"/>
          <w:sz w:val="22"/>
          <w:szCs w:val="22"/>
          <w:lang w:val="es-PY"/>
        </w:rPr>
        <w:t>_demandado</w:t>
      </w:r>
      <w:proofErr w:type="spellEnd"/>
      <w:r w:rsidRPr="00A035EC">
        <w:rPr>
          <w:b w:val="0"/>
          <w:bCs w:val="0"/>
          <w:color w:val="auto"/>
          <w:sz w:val="22"/>
          <w:szCs w:val="22"/>
          <w:lang w:val="es-PY"/>
        </w:rPr>
        <w:t>}}</w:t>
      </w:r>
    </w:p>
    <w:p w14:paraId="57772E8C" w14:textId="44DC58B2" w:rsidR="00A035EC" w:rsidRDefault="00A035EC" w:rsidP="00A035EC">
      <w:pPr>
        <w:rPr>
          <w:lang w:val="es-PY"/>
        </w:rPr>
      </w:pPr>
      <w:proofErr w:type="gramStart"/>
      <w:r w:rsidRPr="00A035EC">
        <w:rPr>
          <w:lang w:val="es-PY"/>
        </w:rPr>
        <w:t>{{</w:t>
      </w:r>
      <w:r w:rsidR="005D18B5">
        <w:rPr>
          <w:lang w:val="es-PY"/>
        </w:rPr>
        <w:t xml:space="preserve"> </w:t>
      </w:r>
      <w:proofErr w:type="spellStart"/>
      <w:r w:rsidR="005D18B5">
        <w:rPr>
          <w:lang w:val="es-PY"/>
        </w:rPr>
        <w:t>link</w:t>
      </w:r>
      <w:proofErr w:type="gramEnd"/>
      <w:r w:rsidR="005D18B5">
        <w:rPr>
          <w:lang w:val="es-PY"/>
        </w:rPr>
        <w:t>_ubicacion_demandado</w:t>
      </w:r>
      <w:proofErr w:type="spellEnd"/>
      <w:r w:rsidR="005D18B5" w:rsidRPr="00A035EC">
        <w:rPr>
          <w:lang w:val="es-PY"/>
        </w:rPr>
        <w:t xml:space="preserve"> </w:t>
      </w:r>
      <w:r w:rsidRPr="00A035EC">
        <w:rPr>
          <w:lang w:val="es-PY"/>
        </w:rPr>
        <w:t>}}</w:t>
      </w:r>
    </w:p>
    <w:p w14:paraId="12418887" w14:textId="4C03D32A" w:rsidR="00A035EC" w:rsidRPr="00A035EC" w:rsidRDefault="00A035EC" w:rsidP="00A035EC">
      <w:pPr>
        <w:rPr>
          <w:lang w:val="es-PY"/>
        </w:rPr>
      </w:pPr>
      <w:proofErr w:type="gramStart"/>
      <w:r>
        <w:rPr>
          <w:lang w:val="es-PY"/>
        </w:rPr>
        <w:t>{{</w:t>
      </w:r>
      <w:r w:rsidR="00B8621A">
        <w:rPr>
          <w:lang w:val="es-PY"/>
        </w:rPr>
        <w:t xml:space="preserve"> </w:t>
      </w:r>
      <w:proofErr w:type="spellStart"/>
      <w:r>
        <w:rPr>
          <w:lang w:val="es-PY"/>
        </w:rPr>
        <w:t>qr</w:t>
      </w:r>
      <w:proofErr w:type="gramEnd"/>
      <w:r>
        <w:rPr>
          <w:lang w:val="es-PY"/>
        </w:rPr>
        <w:t>_</w:t>
      </w:r>
      <w:r w:rsidR="00406BF0">
        <w:rPr>
          <w:lang w:val="es-PY"/>
        </w:rPr>
        <w:t>demandado</w:t>
      </w:r>
      <w:proofErr w:type="spellEnd"/>
      <w:r w:rsidR="00B8621A">
        <w:rPr>
          <w:lang w:val="es-PY"/>
        </w:rPr>
        <w:t xml:space="preserve"> </w:t>
      </w:r>
      <w:r>
        <w:rPr>
          <w:lang w:val="es-PY"/>
        </w:rPr>
        <w:t>}}</w:t>
      </w:r>
    </w:p>
    <w:p w14:paraId="714709DA" w14:textId="3BC00064" w:rsidR="005F13A4" w:rsidRPr="004C05D7" w:rsidRDefault="005F13A4">
      <w:pPr>
        <w:rPr>
          <w:lang w:val="es-PY"/>
        </w:rPr>
      </w:pPr>
    </w:p>
    <w:p w14:paraId="4FDBBF03" w14:textId="3C3BC941" w:rsidR="00406BF0" w:rsidRPr="004C05D7" w:rsidRDefault="00406BF0">
      <w:pPr>
        <w:rPr>
          <w:lang w:val="es-PY"/>
        </w:rPr>
      </w:pPr>
    </w:p>
    <w:p w14:paraId="5CA4A36B" w14:textId="77777777" w:rsidR="00406BF0" w:rsidRPr="004C05D7" w:rsidRDefault="00406BF0">
      <w:pPr>
        <w:rPr>
          <w:lang w:val="es-PY"/>
        </w:rPr>
      </w:pPr>
    </w:p>
    <w:p w14:paraId="4D51D5DF" w14:textId="01126410" w:rsidR="005F13A4" w:rsidRDefault="00406BF0" w:rsidP="00406BF0">
      <w:pPr>
        <w:pStyle w:val="Listaconvietas"/>
        <w:numPr>
          <w:ilvl w:val="0"/>
          <w:numId w:val="0"/>
        </w:numPr>
        <w:ind w:left="360" w:hanging="360"/>
        <w:rPr>
          <w:lang w:val="es-PY"/>
        </w:rPr>
      </w:pPr>
      <w:r w:rsidRPr="00406BF0">
        <w:rPr>
          <w:b/>
          <w:sz w:val="24"/>
          <w:lang w:val="es-PY"/>
        </w:rPr>
        <w:t xml:space="preserve">Entrevista realizada por: </w:t>
      </w:r>
      <w:proofErr w:type="gramStart"/>
      <w:r w:rsidRPr="00406BF0">
        <w:rPr>
          <w:lang w:val="es-PY"/>
        </w:rPr>
        <w:t>{{</w:t>
      </w:r>
      <w:r w:rsidR="005D18B5">
        <w:rPr>
          <w:lang w:val="es-PY"/>
        </w:rPr>
        <w:t xml:space="preserve"> entrevistador</w:t>
      </w:r>
      <w:proofErr w:type="gramEnd"/>
      <w:r w:rsidR="005D18B5" w:rsidRPr="00406BF0">
        <w:rPr>
          <w:lang w:val="es-PY"/>
        </w:rPr>
        <w:t xml:space="preserve"> </w:t>
      </w:r>
      <w:r w:rsidRPr="00406BF0">
        <w:rPr>
          <w:lang w:val="es-PY"/>
        </w:rPr>
        <w:t>}}</w:t>
      </w:r>
    </w:p>
    <w:p w14:paraId="39957B86" w14:textId="36B0A8FC" w:rsidR="007163F3" w:rsidRDefault="007163F3" w:rsidP="00406BF0">
      <w:pPr>
        <w:pStyle w:val="Listaconvietas"/>
        <w:numPr>
          <w:ilvl w:val="0"/>
          <w:numId w:val="0"/>
        </w:numPr>
        <w:ind w:left="360" w:hanging="360"/>
        <w:rPr>
          <w:lang w:val="es-PY"/>
        </w:rPr>
      </w:pPr>
    </w:p>
    <w:p w14:paraId="324FA0AB" w14:textId="77777777" w:rsidR="007163F3" w:rsidRPr="007163F3" w:rsidRDefault="007163F3" w:rsidP="00406BF0">
      <w:pPr>
        <w:pStyle w:val="Listaconvietas"/>
        <w:numPr>
          <w:ilvl w:val="0"/>
          <w:numId w:val="0"/>
        </w:numPr>
        <w:ind w:left="360" w:hanging="360"/>
        <w:rPr>
          <w:u w:val="single"/>
          <w:lang w:val="es-PY"/>
        </w:rPr>
      </w:pPr>
    </w:p>
    <w:p w14:paraId="5786B895" w14:textId="77777777" w:rsidR="005F13A4" w:rsidRPr="00406BF0" w:rsidRDefault="00406BF0">
      <w:pPr>
        <w:jc w:val="right"/>
        <w:rPr>
          <w:lang w:val="es-PY"/>
        </w:rPr>
      </w:pPr>
      <w:r w:rsidRPr="00406BF0">
        <w:rPr>
          <w:sz w:val="24"/>
          <w:lang w:val="es-PY"/>
        </w:rPr>
        <w:t>_________________________</w:t>
      </w:r>
    </w:p>
    <w:p w14:paraId="66640D89" w14:textId="77777777" w:rsidR="005F13A4" w:rsidRPr="00406BF0" w:rsidRDefault="00406BF0">
      <w:pPr>
        <w:jc w:val="right"/>
        <w:rPr>
          <w:lang w:val="es-PY"/>
        </w:rPr>
      </w:pPr>
      <w:r w:rsidRPr="00406BF0">
        <w:rPr>
          <w:lang w:val="es-PY"/>
        </w:rPr>
        <w:t>FIRMA</w:t>
      </w:r>
    </w:p>
    <w:sectPr w:rsidR="005F13A4" w:rsidRPr="00406B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D8F0007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729F6"/>
    <w:rsid w:val="00255523"/>
    <w:rsid w:val="0029639D"/>
    <w:rsid w:val="00326F90"/>
    <w:rsid w:val="00406BF0"/>
    <w:rsid w:val="004C05D7"/>
    <w:rsid w:val="00527273"/>
    <w:rsid w:val="0058786C"/>
    <w:rsid w:val="005D18B5"/>
    <w:rsid w:val="005F13A4"/>
    <w:rsid w:val="00645B2F"/>
    <w:rsid w:val="007163F3"/>
    <w:rsid w:val="00754EEC"/>
    <w:rsid w:val="00A035EC"/>
    <w:rsid w:val="00AA1D8D"/>
    <w:rsid w:val="00AF41CE"/>
    <w:rsid w:val="00B47730"/>
    <w:rsid w:val="00B8621A"/>
    <w:rsid w:val="00C61B64"/>
    <w:rsid w:val="00C7718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D64341"/>
  <w14:defaultImageDpi w14:val="300"/>
  <w15:docId w15:val="{973A4B8B-9008-42DF-A739-B9D4F6B95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261</Words>
  <Characters>1437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1695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Enzo Fernandez</cp:lastModifiedBy>
  <cp:revision>2</cp:revision>
  <dcterms:created xsi:type="dcterms:W3CDTF">2025-07-07T17:01:00Z</dcterms:created>
  <dcterms:modified xsi:type="dcterms:W3CDTF">2025-07-07T17:01:00Z</dcterms:modified>
  <cp:category/>
</cp:coreProperties>
</file>