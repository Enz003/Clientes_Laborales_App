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A0D2C" w14:textId="524E79F0" w:rsidR="005F13A4" w:rsidRPr="004C05D7" w:rsidRDefault="00406BF0">
      <w:pPr>
        <w:jc w:val="right"/>
        <w:rPr>
          <w:lang w:val="es-PY"/>
        </w:rPr>
      </w:pPr>
      <w:r w:rsidRPr="004C05D7">
        <w:rPr>
          <w:b/>
          <w:i/>
          <w:lang w:val="es-PY"/>
        </w:rPr>
        <w:t xml:space="preserve">Fecha: </w:t>
      </w:r>
      <w:r w:rsidRPr="004C05D7">
        <w:rPr>
          <w:i/>
          <w:lang w:val="es-PY"/>
        </w:rPr>
        <w:t xml:space="preserve">03/07/2025</w:t>
      </w:r>
    </w:p>
    <w:p w14:paraId="2F781638" w14:textId="77777777" w:rsidR="005F13A4" w:rsidRPr="004C05D7" w:rsidRDefault="00406BF0">
      <w:pPr>
        <w:jc w:val="center"/>
        <w:rPr>
          <w:lang w:val="es-PY"/>
        </w:rPr>
      </w:pPr>
      <w:r w:rsidRPr="004C05D7">
        <w:rPr>
          <w:b/>
          <w:i/>
          <w:sz w:val="28"/>
          <w:lang w:val="es-PY"/>
        </w:rPr>
        <w:t>DATOS DEL TRABAJADOR</w:t>
      </w:r>
    </w:p>
    <w:p w14:paraId="2CF935E4" w14:textId="77777777" w:rsidR="005F13A4" w:rsidRPr="004C05D7" w:rsidRDefault="005F13A4">
      <w:pPr>
        <w:rPr>
          <w:lang w:val="es-PY"/>
        </w:rPr>
      </w:pPr>
    </w:p>
    <w:p w14:paraId="6F95339B" w14:textId="24EC1D26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NOMBRE Y APELLIDO : </w:t>
      </w:r>
      <w:r w:rsidR="00C61B64">
        <w:rPr>
          <w:sz w:val="24"/>
          <w:szCs w:val="24"/>
          <w:lang w:val="es-PY"/>
        </w:rPr>
        <w:t xml:space="preserve">Javier Moises Gonzalez Leiva</w:t>
      </w:r>
    </w:p>
    <w:p w14:paraId="49E9C1F6" w14:textId="5ABBD87C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ESTADO CIVIL: </w:t>
      </w:r>
      <w:r w:rsidR="00C61B64" w:rsidRPr="00C61B64">
        <w:rPr>
          <w:sz w:val="24"/>
          <w:szCs w:val="24"/>
          <w:lang w:val="es-PY"/>
        </w:rPr>
        <w:t xml:space="preserve">Soltero</w:t>
      </w:r>
    </w:p>
    <w:p w14:paraId="27C2CF90" w14:textId="72EA81DF" w:rsidR="005F13A4" w:rsidRPr="00C61B64" w:rsidRDefault="00406BF0">
      <w:pPr>
        <w:pStyle w:val="Listaconvietas"/>
        <w:rPr>
          <w:sz w:val="24"/>
          <w:szCs w:val="24"/>
        </w:rPr>
      </w:pPr>
      <w:r w:rsidRPr="00C61B64">
        <w:rPr>
          <w:b/>
          <w:sz w:val="24"/>
          <w:szCs w:val="24"/>
        </w:rPr>
        <w:t xml:space="preserve">NACIONALIDAD: </w:t>
      </w:r>
      <w:r w:rsidR="00C61B64">
        <w:rPr>
          <w:sz w:val="24"/>
          <w:szCs w:val="24"/>
        </w:rPr>
        <w:t xml:space="preserve">Paraguaya</w:t>
      </w:r>
    </w:p>
    <w:p w14:paraId="77A18EF1" w14:textId="4897E93A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NÚMERO DE C.I.: </w:t>
      </w:r>
      <w:r w:rsidR="00C61B64" w:rsidRPr="00C61B64">
        <w:rPr>
          <w:sz w:val="24"/>
          <w:szCs w:val="24"/>
          <w:lang w:val="es-PY"/>
        </w:rPr>
        <w:t xml:space="preserve">1.692.696</w:t>
      </w:r>
    </w:p>
    <w:p w14:paraId="0BF5A645" w14:textId="5F2FCA6A" w:rsidR="005F13A4" w:rsidRPr="00C61B64" w:rsidRDefault="00406BF0">
      <w:pPr>
        <w:pStyle w:val="Listaconvietas"/>
        <w:rPr>
          <w:sz w:val="24"/>
          <w:szCs w:val="24"/>
        </w:rPr>
      </w:pPr>
      <w:r w:rsidRPr="00C61B64">
        <w:rPr>
          <w:b/>
          <w:sz w:val="24"/>
          <w:szCs w:val="24"/>
        </w:rPr>
        <w:t xml:space="preserve">CIUDAD: </w:t>
      </w:r>
      <w:r w:rsidR="00C61B64">
        <w:rPr>
          <w:sz w:val="24"/>
          <w:szCs w:val="24"/>
        </w:rPr>
        <w:t xml:space="preserve">Villarrica</w:t>
      </w:r>
    </w:p>
    <w:p w14:paraId="69F85C23" w14:textId="2B972570" w:rsidR="005F13A4" w:rsidRPr="00C61B64" w:rsidRDefault="00406BF0">
      <w:pPr>
        <w:pStyle w:val="Listaconvietas"/>
        <w:rPr>
          <w:sz w:val="24"/>
          <w:szCs w:val="24"/>
        </w:rPr>
      </w:pPr>
      <w:r w:rsidRPr="00C61B64">
        <w:rPr>
          <w:b/>
          <w:sz w:val="24"/>
          <w:szCs w:val="24"/>
        </w:rPr>
        <w:t xml:space="preserve">BARRIO: </w:t>
      </w:r>
      <w:r w:rsidR="00C61B64">
        <w:rPr>
          <w:sz w:val="24"/>
          <w:szCs w:val="24"/>
        </w:rPr>
        <w:t xml:space="preserve">Barrio San Miguel</w:t>
      </w:r>
    </w:p>
    <w:p w14:paraId="77F397F5" w14:textId="031F414B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DIRECCION - CALLES: </w:t>
      </w:r>
      <w:r w:rsidR="00C61B64" w:rsidRPr="00C61B64">
        <w:rPr>
          <w:sz w:val="24"/>
          <w:szCs w:val="24"/>
          <w:lang w:val="es-PY"/>
        </w:rPr>
        <w:t xml:space="preserve">Calle Corta Calle Tacuaral y Bulevar Ayolas, </w:t>
      </w:r>
    </w:p>
    <w:p w14:paraId="57198BC3" w14:textId="48D17AF3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TELEFONO: </w:t>
      </w:r>
      <w:r w:rsidR="00C61B64" w:rsidRPr="00C61B64">
        <w:rPr>
          <w:sz w:val="24"/>
          <w:szCs w:val="24"/>
          <w:lang w:val="es-PY"/>
        </w:rPr>
        <w:t xml:space="preserve">0983574280</w:t>
      </w:r>
    </w:p>
    <w:p w14:paraId="0A139820" w14:textId="089D7538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EMPRESA EN QUE TRABAJA O TRABAJO: </w:t>
      </w:r>
      <w:r w:rsidR="00C61B64">
        <w:rPr>
          <w:sz w:val="24"/>
          <w:szCs w:val="24"/>
          <w:lang w:val="es-PY"/>
        </w:rPr>
        <w:t xml:space="preserve">Ana Maria Casañas de Caceres</w:t>
      </w:r>
    </w:p>
    <w:p w14:paraId="2CBFC6C3" w14:textId="1555CA02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DIRECCION DE LA EMPRESA: </w:t>
      </w:r>
      <w:r w:rsidR="00C61B64">
        <w:rPr>
          <w:sz w:val="24"/>
          <w:szCs w:val="24"/>
          <w:lang w:val="es-PY"/>
        </w:rPr>
        <w:t xml:space="preserve">Avenida Médicos del Chaco 2531, casi Pedro de Mendoza</w:t>
      </w:r>
    </w:p>
    <w:p w14:paraId="5438F716" w14:textId="0E72FC27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RUC DE LA EMPRESA: </w:t>
      </w:r>
      <w:r w:rsidR="00C61B64" w:rsidRPr="00C61B64">
        <w:rPr>
          <w:sz w:val="24"/>
          <w:szCs w:val="24"/>
          <w:lang w:val="es-PY"/>
        </w:rPr>
        <w:t xml:space="preserve">804979-3</w:t>
      </w:r>
    </w:p>
    <w:p w14:paraId="286BF570" w14:textId="732276AA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FECHA DE INGRESO: </w:t>
      </w:r>
      <w:r w:rsidR="00C61B64" w:rsidRPr="00C61B64">
        <w:rPr>
          <w:sz w:val="24"/>
          <w:szCs w:val="24"/>
          <w:lang w:val="es-PY"/>
        </w:rPr>
        <w:t xml:space="preserve">4/01/2002</w:t>
      </w:r>
    </w:p>
    <w:p w14:paraId="3E782F85" w14:textId="40322C9C" w:rsidR="005F13A4" w:rsidRPr="004C05D7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HORARIO DE TRABAJO: </w:t>
      </w:r>
      <w:r w:rsidR="00C61B64" w:rsidRPr="00C61B64">
        <w:rPr>
          <w:sz w:val="24"/>
          <w:szCs w:val="24"/>
          <w:lang w:val="es-PY"/>
        </w:rPr>
        <w:t xml:space="preserve">8.00 a 17.00 hs</w:t>
      </w:r>
    </w:p>
    <w:p w14:paraId="23C3EA11" w14:textId="078E3AE3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SALARIO: </w:t>
      </w:r>
      <w:r w:rsidR="00C61B64" w:rsidRPr="00C61B64">
        <w:rPr>
          <w:sz w:val="24"/>
          <w:szCs w:val="24"/>
          <w:lang w:val="es-PY"/>
        </w:rPr>
        <w:t xml:space="preserve">5.400.000</w:t>
      </w:r>
    </w:p>
    <w:p w14:paraId="2DF76578" w14:textId="06523E5C" w:rsidR="005F13A4" w:rsidRPr="00C61B64" w:rsidRDefault="00406BF0">
      <w:pPr>
        <w:pStyle w:val="Listaconvietas"/>
        <w:rPr>
          <w:sz w:val="24"/>
          <w:szCs w:val="24"/>
        </w:rPr>
      </w:pPr>
      <w:r w:rsidRPr="00C61B64">
        <w:rPr>
          <w:b/>
          <w:sz w:val="24"/>
          <w:szCs w:val="24"/>
        </w:rPr>
        <w:t xml:space="preserve">IPS: </w:t>
      </w:r>
      <w:r w:rsidR="00C61B64">
        <w:rPr>
          <w:sz w:val="24"/>
          <w:szCs w:val="24"/>
        </w:rPr>
        <w:t xml:space="preserve">No</w:t>
      </w:r>
    </w:p>
    <w:p w14:paraId="1EAC8808" w14:textId="47B6A5B1" w:rsidR="005F13A4" w:rsidRPr="000B1612" w:rsidRDefault="00406BF0" w:rsidP="000B1612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TAREA REALIZADA (DESCRIPCION): </w:t>
      </w:r>
      <w:r w:rsidR="00C61B64">
        <w:rPr>
          <w:sz w:val="24"/>
          <w:szCs w:val="24"/>
          <w:lang w:val="es-PY"/>
        </w:rPr>
        <w:t xml:space="preserve">Auxiliar Contable, Atencion de Siniestros, Seguro para Automoviles, Casas, Causion y negocios.</w:t>
      </w:r>
    </w:p>
    <w:p w14:paraId="5BEB6D97" w14:textId="145D8194" w:rsidR="005F13A4" w:rsidRPr="00A035EC" w:rsidRDefault="00406BF0">
      <w:pPr>
        <w:pStyle w:val="Listaconvietas"/>
        <w:rPr>
          <w:sz w:val="24"/>
          <w:szCs w:val="24"/>
          <w:lang w:val="es-PY"/>
        </w:rPr>
      </w:pPr>
      <w:r w:rsidRPr="00A035EC">
        <w:rPr>
          <w:b/>
          <w:sz w:val="24"/>
          <w:szCs w:val="24"/>
          <w:lang w:val="es-PY"/>
        </w:rPr>
        <w:t xml:space="preserve">LE DEBEN AGUINALDO: </w:t>
      </w:r>
      <w:r w:rsidR="00A035EC">
        <w:rPr>
          <w:sz w:val="24"/>
          <w:szCs w:val="24"/>
          <w:lang w:val="es-PY"/>
        </w:rPr>
        <w:t xml:space="preserve">NO RECIBIAS</w:t>
      </w:r>
    </w:p>
    <w:p w14:paraId="54F25425" w14:textId="77777777" w:rsidR="005F13A4" w:rsidRPr="00A035EC" w:rsidRDefault="00406BF0">
      <w:pPr>
        <w:rPr>
          <w:lang w:val="es-PY"/>
        </w:rPr>
      </w:pPr>
      <w:r w:rsidRPr="00A035EC">
        <w:rPr>
          <w:lang w:val="es-PY"/>
        </w:rPr>
        <w:br w:type="page"/>
      </w:r>
    </w:p>
    <w:p w14:paraId="6F92FC3C" w14:textId="77777777" w:rsidR="005F13A4" w:rsidRPr="00C61B64" w:rsidRDefault="00406BF0">
      <w:pPr>
        <w:jc w:val="center"/>
        <w:rPr>
          <w:sz w:val="24"/>
          <w:szCs w:val="24"/>
          <w:lang w:val="es-PY"/>
        </w:rPr>
      </w:pPr>
      <w:r w:rsidRPr="00C61B64">
        <w:rPr>
          <w:b/>
          <w:i/>
          <w:sz w:val="24"/>
          <w:szCs w:val="24"/>
          <w:lang w:val="es-PY"/>
        </w:rPr>
        <w:lastRenderedPageBreak/>
        <w:t>CROQUIS DE UBICACION DEL DOMICILIO DEL ACTOR</w:t>
      </w:r>
    </w:p>
    <w:p w14:paraId="74E3801B" w14:textId="7FEA3600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sz w:val="24"/>
          <w:szCs w:val="24"/>
          <w:lang w:val="es-PY"/>
        </w:rPr>
        <w:t xml:space="preserve">NOMBRE Y APELLIDO: </w:t>
      </w:r>
      <w:r w:rsidR="001729F6">
        <w:rPr>
          <w:sz w:val="24"/>
          <w:szCs w:val="24"/>
          <w:lang w:val="es-PY"/>
        </w:rPr>
        <w:t xml:space="preserve">Javier Moises Gonzalez Leiva</w:t>
      </w:r>
    </w:p>
    <w:p w14:paraId="56B684D1" w14:textId="35F654E6" w:rsidR="005F13A4" w:rsidRPr="001729F6" w:rsidRDefault="00406BF0" w:rsidP="001729F6">
      <w:pPr>
        <w:pStyle w:val="Listaconvietas"/>
        <w:rPr>
          <w:sz w:val="24"/>
          <w:szCs w:val="24"/>
          <w:lang w:val="es-PY"/>
        </w:rPr>
      </w:pPr>
      <w:r w:rsidRPr="00A035EC">
        <w:rPr>
          <w:sz w:val="24"/>
          <w:szCs w:val="24"/>
          <w:lang w:val="es-PY"/>
        </w:rPr>
        <w:t>DIRECCION:</w:t>
      </w:r>
      <w:r w:rsidR="00A035EC" w:rsidRPr="00A035EC">
        <w:rPr>
          <w:sz w:val="24"/>
          <w:szCs w:val="24"/>
          <w:lang w:val="es-PY"/>
        </w:rPr>
        <w:t xml:space="preserve"> </w:t>
      </w:r>
      <w:r w:rsidR="001729F6" w:rsidRPr="00C61B64">
        <w:rPr>
          <w:sz w:val="24"/>
          <w:szCs w:val="24"/>
          <w:lang w:val="es-PY"/>
        </w:rPr>
        <w:t xml:space="preserve">Calle Corta Calle Tacuaral y Bulevar Ayolas, </w:t>
      </w:r>
    </w:p>
    <w:p w14:paraId="33122D41" w14:textId="0D075D35" w:rsidR="005F13A4" w:rsidRPr="00C61B64" w:rsidRDefault="00406BF0">
      <w:pPr>
        <w:pStyle w:val="Listaconvietas"/>
        <w:rPr>
          <w:sz w:val="24"/>
          <w:szCs w:val="24"/>
        </w:rPr>
      </w:pPr>
      <w:r w:rsidRPr="00C61B64">
        <w:rPr>
          <w:sz w:val="24"/>
          <w:szCs w:val="24"/>
        </w:rPr>
        <w:t xml:space="preserve">CIUDAD: </w:t>
      </w:r>
      <w:r w:rsidR="00A035EC">
        <w:rPr>
          <w:sz w:val="24"/>
          <w:szCs w:val="24"/>
        </w:rPr>
        <w:t xml:space="preserve">Villarrica</w:t>
      </w:r>
    </w:p>
    <w:p w14:paraId="5B5EDC98" w14:textId="3FE07928" w:rsidR="005F13A4" w:rsidRPr="001729F6" w:rsidRDefault="00406BF0" w:rsidP="001729F6">
      <w:pPr>
        <w:pStyle w:val="Listaconvietas"/>
        <w:rPr>
          <w:sz w:val="24"/>
          <w:szCs w:val="24"/>
          <w:lang w:val="es-PY"/>
        </w:rPr>
      </w:pPr>
      <w:r w:rsidRPr="00A035EC">
        <w:rPr>
          <w:sz w:val="24"/>
          <w:szCs w:val="24"/>
          <w:lang w:val="es-PY"/>
        </w:rPr>
        <w:t xml:space="preserve">TELEFONO: </w:t>
      </w:r>
      <w:r w:rsidR="001729F6" w:rsidRPr="00C61B64">
        <w:rPr>
          <w:sz w:val="24"/>
          <w:szCs w:val="24"/>
          <w:lang w:val="es-PY"/>
        </w:rPr>
        <w:t xml:space="preserve">0983574280</w:t>
      </w:r>
    </w:p>
    <w:p w14:paraId="6141A615" w14:textId="77777777" w:rsidR="005F13A4" w:rsidRPr="00A035EC" w:rsidRDefault="005F13A4">
      <w:pPr>
        <w:rPr>
          <w:lang w:val="es-PY"/>
        </w:rPr>
      </w:pPr>
    </w:p>
    <w:p w14:paraId="2E8D5EED" w14:textId="79F89E6F" w:rsidR="005F13A4" w:rsidRPr="00A035EC" w:rsidRDefault="005F13A4">
      <w:pPr>
        <w:rPr>
          <w:lang w:val="es-PY"/>
        </w:rPr>
      </w:pPr>
    </w:p>
    <w:p w14:paraId="007F8823" w14:textId="698EC8A7" w:rsidR="005F13A4" w:rsidRPr="00A035EC" w:rsidRDefault="00A035EC">
      <w:pPr>
        <w:pStyle w:val="Descripcin"/>
        <w:rPr>
          <w:b w:val="0"/>
          <w:bCs w:val="0"/>
          <w:color w:val="auto"/>
          <w:sz w:val="22"/>
          <w:szCs w:val="22"/>
          <w:lang w:val="es-PY"/>
        </w:rPr>
      </w:pPr>
      <w:r w:rsidRPr="00A035EC">
        <w:rPr>
          <w:b w:val="0"/>
          <w:bCs w:val="0"/>
          <w:color w:val="auto"/>
          <w:sz w:val="22"/>
          <w:szCs w:val="22"/>
          <w:lang w:val="es-PY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040000" cy="3907904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_02f180c2664e4580a04ca225f253d484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907904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6182F32D" w14:textId="06C16337" w:rsidR="00A035EC" w:rsidRDefault="00A035EC" w:rsidP="00A035EC">
      <w:pPr>
        <w:rPr>
          <w:lang w:val="es-PY"/>
        </w:rPr>
      </w:pPr>
      <w:r w:rsidRPr="00A035EC">
        <w:rPr>
          <w:lang w:val="es-PY"/>
        </w:rPr>
        <w:t xml:space="preserve">https://maps.app.goo.gl/1fJuyQKgrdtFjdvb9</w:t>
      </w:r>
    </w:p>
    <w:p w14:paraId="1D412E3B" w14:textId="48446A15" w:rsidR="00A035EC" w:rsidRPr="00A035EC" w:rsidRDefault="00A035EC" w:rsidP="00A035EC">
      <w:pPr>
        <w:rPr>
          <w:lang w:val="es-PY"/>
        </w:rPr>
      </w:pPr>
      <w:r>
        <w:rPr>
          <w:lang w:val="es-PY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080000" cy="1080000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c9cfc73efccd4ef3abd4be3f07530d7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3796589E" w14:textId="51E2FBDD" w:rsidR="005F13A4" w:rsidRPr="00A035EC" w:rsidRDefault="005F13A4">
      <w:pPr>
        <w:spacing w:before="283"/>
        <w:jc w:val="center"/>
        <w:rPr>
          <w:lang w:val="es-PY"/>
        </w:rPr>
      </w:pPr>
    </w:p>
    <w:p w14:paraId="1DD27E31" w14:textId="77777777" w:rsidR="005F13A4" w:rsidRPr="00A035EC" w:rsidRDefault="005F13A4">
      <w:pPr>
        <w:jc w:val="right"/>
        <w:rPr>
          <w:lang w:val="es-PY"/>
        </w:rPr>
      </w:pPr>
    </w:p>
    <w:p w14:paraId="2F3FE61C" w14:textId="77777777" w:rsidR="005F13A4" w:rsidRPr="00A035EC" w:rsidRDefault="00406BF0">
      <w:pPr>
        <w:rPr>
          <w:lang w:val="es-PY"/>
        </w:rPr>
      </w:pPr>
      <w:r w:rsidRPr="00A035EC">
        <w:rPr>
          <w:lang w:val="es-PY"/>
        </w:rPr>
        <w:br w:type="page"/>
      </w:r>
    </w:p>
    <w:p w14:paraId="416B7E83" w14:textId="77777777" w:rsidR="005F13A4" w:rsidRPr="00C61B64" w:rsidRDefault="00406BF0">
      <w:pPr>
        <w:jc w:val="center"/>
        <w:rPr>
          <w:lang w:val="es-PY"/>
        </w:rPr>
      </w:pPr>
      <w:r w:rsidRPr="00C61B64">
        <w:rPr>
          <w:b/>
          <w:i/>
          <w:lang w:val="es-PY"/>
        </w:rPr>
        <w:lastRenderedPageBreak/>
        <w:t>CROQUIS DE UBICACION DEL DOMICILIO DEL DEMANDADO</w:t>
      </w:r>
    </w:p>
    <w:p w14:paraId="0B439B97" w14:textId="77777777" w:rsidR="00A035EC" w:rsidRDefault="00A035EC" w:rsidP="00A035EC">
      <w:pPr>
        <w:pStyle w:val="Descripcin"/>
        <w:rPr>
          <w:b w:val="0"/>
          <w:bCs w:val="0"/>
          <w:color w:val="auto"/>
          <w:sz w:val="22"/>
          <w:szCs w:val="22"/>
          <w:lang w:val="es-PY"/>
        </w:rPr>
      </w:pPr>
    </w:p>
    <w:p w14:paraId="3C139CE7" w14:textId="30BF4822" w:rsidR="00A035EC" w:rsidRPr="00A035EC" w:rsidRDefault="00A035EC" w:rsidP="00A035EC">
      <w:pPr>
        <w:pStyle w:val="Descripcin"/>
        <w:rPr>
          <w:b w:val="0"/>
          <w:bCs w:val="0"/>
          <w:color w:val="auto"/>
          <w:sz w:val="22"/>
          <w:szCs w:val="22"/>
          <w:lang w:val="es-PY"/>
        </w:rPr>
      </w:pPr>
      <w:r w:rsidRPr="00A035EC">
        <w:rPr>
          <w:b w:val="0"/>
          <w:bCs w:val="0"/>
          <w:color w:val="auto"/>
          <w:sz w:val="22"/>
          <w:szCs w:val="22"/>
          <w:lang w:val="es-PY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040000" cy="2781491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_5da011b4e73f4a0fae27f5eceef9747b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781491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57772E8C" w14:textId="44DC58B2" w:rsidR="00A035EC" w:rsidRDefault="00A035EC" w:rsidP="00A035EC">
      <w:pPr>
        <w:rPr>
          <w:lang w:val="es-PY"/>
        </w:rPr>
      </w:pPr>
      <w:r w:rsidRPr="00A035EC">
        <w:rPr>
          <w:lang w:val="es-PY"/>
        </w:rPr>
        <w:t xml:space="preserve">https://maps.app.goo.gl/jZewL8Fy9sTAUQhY6</w:t>
      </w:r>
    </w:p>
    <w:p w14:paraId="12418887" w14:textId="4C03D32A" w:rsidR="00A035EC" w:rsidRPr="00A035EC" w:rsidRDefault="00A035EC" w:rsidP="00A035EC">
      <w:pPr>
        <w:rPr>
          <w:lang w:val="es-PY"/>
        </w:rPr>
      </w:pPr>
      <w:r>
        <w:rPr>
          <w:lang w:val="es-PY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080000" cy="1080000"/>
            <wp:docPr id="100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3a7021545bc24053b3718170cbe9d90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4709DA" w14:textId="3BC00064" w:rsidR="005F13A4" w:rsidRPr="004C05D7" w:rsidRDefault="005F13A4">
      <w:pPr>
        <w:rPr>
          <w:lang w:val="es-PY"/>
        </w:rPr>
      </w:pPr>
    </w:p>
    <w:p w14:paraId="4FDBBF03" w14:textId="3C3BC941" w:rsidR="00406BF0" w:rsidRPr="004C05D7" w:rsidRDefault="00406BF0">
      <w:pPr>
        <w:rPr>
          <w:lang w:val="es-PY"/>
        </w:rPr>
      </w:pPr>
    </w:p>
    <w:p w14:paraId="5CA4A36B" w14:textId="77777777" w:rsidR="00406BF0" w:rsidRPr="004C05D7" w:rsidRDefault="00406BF0">
      <w:pPr>
        <w:rPr>
          <w:lang w:val="es-PY"/>
        </w:rPr>
      </w:pPr>
    </w:p>
    <w:p w14:paraId="4D51D5DF" w14:textId="01126410" w:rsidR="005F13A4" w:rsidRDefault="00406BF0" w:rsidP="00406BF0">
      <w:pPr>
        <w:pStyle w:val="Listaconvietas"/>
        <w:numPr>
          <w:ilvl w:val="0"/>
          <w:numId w:val="0"/>
        </w:numPr>
        <w:ind w:left="360" w:hanging="360"/>
        <w:rPr>
          <w:lang w:val="es-PY"/>
        </w:rPr>
      </w:pPr>
      <w:r w:rsidRPr="00406BF0">
        <w:rPr>
          <w:b/>
          <w:sz w:val="24"/>
          <w:lang w:val="es-PY"/>
        </w:rPr>
        <w:t xml:space="preserve">Entrevista realizada por: </w:t>
      </w:r>
      <w:r w:rsidRPr="00406BF0">
        <w:rPr>
          <w:lang w:val="es-PY"/>
        </w:rPr>
        <w:t xml:space="preserve">JDE</w:t>
      </w:r>
    </w:p>
    <w:p w14:paraId="39957B86" w14:textId="36B0A8FC" w:rsidR="007163F3" w:rsidRDefault="007163F3" w:rsidP="00406BF0">
      <w:pPr>
        <w:pStyle w:val="Listaconvietas"/>
        <w:numPr>
          <w:ilvl w:val="0"/>
          <w:numId w:val="0"/>
        </w:numPr>
        <w:ind w:left="360" w:hanging="360"/>
        <w:rPr>
          <w:lang w:val="es-PY"/>
        </w:rPr>
      </w:pPr>
    </w:p>
    <w:p w14:paraId="324FA0AB" w14:textId="77777777" w:rsidR="007163F3" w:rsidRPr="007163F3" w:rsidRDefault="007163F3" w:rsidP="00406BF0">
      <w:pPr>
        <w:pStyle w:val="Listaconvietas"/>
        <w:numPr>
          <w:ilvl w:val="0"/>
          <w:numId w:val="0"/>
        </w:numPr>
        <w:ind w:left="360" w:hanging="360"/>
        <w:rPr>
          <w:u w:val="single"/>
          <w:lang w:val="es-PY"/>
        </w:rPr>
      </w:pPr>
    </w:p>
    <w:p w14:paraId="5786B895" w14:textId="77777777" w:rsidR="005F13A4" w:rsidRPr="00406BF0" w:rsidRDefault="00406BF0">
      <w:pPr>
        <w:jc w:val="right"/>
        <w:rPr>
          <w:lang w:val="es-PY"/>
        </w:rPr>
      </w:pPr>
      <w:r w:rsidRPr="00406BF0">
        <w:rPr>
          <w:sz w:val="24"/>
          <w:lang w:val="es-PY"/>
        </w:rPr>
        <w:t>_________________________</w:t>
      </w:r>
    </w:p>
    <w:p w14:paraId="66640D89" w14:textId="77777777" w:rsidR="005F13A4" w:rsidRPr="00406BF0" w:rsidRDefault="00406BF0">
      <w:pPr>
        <w:jc w:val="right"/>
        <w:rPr>
          <w:lang w:val="es-PY"/>
        </w:rPr>
      </w:pPr>
      <w:r w:rsidRPr="00406BF0">
        <w:rPr>
          <w:lang w:val="es-PY"/>
        </w:rPr>
        <w:t>FIRMA</w:t>
      </w:r>
    </w:p>
    <w:sectPr w:rsidR="005F13A4" w:rsidRPr="00406B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D8F0007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1612"/>
    <w:rsid w:val="0015074B"/>
    <w:rsid w:val="001729F6"/>
    <w:rsid w:val="00255523"/>
    <w:rsid w:val="0029639D"/>
    <w:rsid w:val="00326F90"/>
    <w:rsid w:val="00406BF0"/>
    <w:rsid w:val="004C05D7"/>
    <w:rsid w:val="00527273"/>
    <w:rsid w:val="005D18B5"/>
    <w:rsid w:val="005F13A4"/>
    <w:rsid w:val="00645B2F"/>
    <w:rsid w:val="007163F3"/>
    <w:rsid w:val="00754EEC"/>
    <w:rsid w:val="00890922"/>
    <w:rsid w:val="00A035EC"/>
    <w:rsid w:val="00AA1D8D"/>
    <w:rsid w:val="00AF41CE"/>
    <w:rsid w:val="00B47730"/>
    <w:rsid w:val="00B8621A"/>
    <w:rsid w:val="00C61B64"/>
    <w:rsid w:val="00C7718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D64341"/>
  <w14:defaultImageDpi w14:val="300"/>
  <w15:docId w15:val="{973A4B8B-9008-42DF-A739-B9D4F6B95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jpg"/><Relationship Id="rId9" Type="http://schemas.openxmlformats.org/officeDocument/2006/relationships/image" Target="media/image2.png"/><Relationship Id="rId10" Type="http://schemas.openxmlformats.org/officeDocument/2006/relationships/image" Target="media/image3.jpg"/><Relationship Id="rId1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166</Words>
  <Characters>914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Enzo Fernandez</cp:lastModifiedBy>
  <cp:revision>17</cp:revision>
  <dcterms:created xsi:type="dcterms:W3CDTF">2025-05-30T02:09:00Z</dcterms:created>
  <dcterms:modified xsi:type="dcterms:W3CDTF">2025-06-28T08:20:00Z</dcterms:modified>
  <cp:category/>
  <dc:identifier/>
  <dc:language/>
</cp:coreProperties>
</file>