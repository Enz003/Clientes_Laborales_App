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03/07/2025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1EAC8808" w14:textId="47B6A5B1" w:rsidR="005F13A4" w:rsidRPr="000B1612" w:rsidRDefault="00406BF0" w:rsidP="000B1612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fe10af6690fe4c0083317f55dcfbb87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d66b7da0e25947a584bb8f489523888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fe10af6690fe4c0083317f55dcfbb87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d66b7da0e25947a584bb8f489523888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612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890922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17</cp:revision>
  <dcterms:created xsi:type="dcterms:W3CDTF">2025-05-30T02:09:00Z</dcterms:created>
  <dcterms:modified xsi:type="dcterms:W3CDTF">2025-06-28T08:20:00Z</dcterms:modified>
  <cp:category/>
  <dc:identifier/>
  <dc:language/>
</cp:coreProperties>
</file>